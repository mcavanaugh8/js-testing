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83FBE" w14:textId="4A4D6A0D" w:rsidR="005C51C2" w:rsidRDefault="005C51C2" w:rsidP="000C36C7">
      <w:pPr>
        <w:pStyle w:val="becprogram"/>
      </w:pPr>
      <w:r>
        <w:t>MAXLiteracy</w:t>
      </w:r>
    </w:p>
    <w:p w14:paraId="2B4CA112" w14:textId="77777777" w:rsidR="00FE0ADA" w:rsidRDefault="00FE0ADA" w:rsidP="00FE0ADA">
      <w:pPr>
        <w:pStyle w:val="becparentTRScontentcode"/>
      </w:pPr>
      <w:r>
        <w:t>undefined</w:t>
      </w:r>
    </w:p>
    <w:p w14:paraId="35CBF0E1" w14:textId="77777777" w:rsidR="00FE0ADA" w:rsidRDefault="00FE0ADA" w:rsidP="00FE0ADA">
      <w:pPr>
        <w:pStyle w:val="becprogramvariation"/>
      </w:pPr>
      <w:r>
        <w:t>National</w:t>
      </w:r>
    </w:p>
    <w:p w14:paraId="11077706" w14:textId="4B6FF16C" w:rsidR="005C3743" w:rsidRDefault="00091166">
      <w:pPr>
        <w:pStyle w:val="becgrade"/>
      </w:pPr>
      <w:proofErr w:type="spellStart"/>
      <w:r>
        <w:t>Grade K</w:t>
      </w:r>
      <w:proofErr w:type="spellEnd"/>
    </w:p>
    <w:p w14:paraId="666DDF12" w14:textId="00FEF598" w:rsidR="005C3743" w:rsidRDefault="00091166">
      <w:pPr>
        <w:pStyle w:val="becunit"/>
      </w:pPr>
      <w:proofErr w:type="spellStart"/>
      <w:r>
        <w:t>Unit 1</w:t>
      </w:r>
      <w:proofErr w:type="spellEnd"/>
    </w:p>
    <w:p w14:paraId="201390BB" w14:textId="6AF4C407" w:rsidR="005C3743" w:rsidRDefault="00091166">
      <w:pPr>
        <w:pStyle w:val="becweek"/>
      </w:pPr>
      <w:proofErr w:type="spellStart"/>
      <w:r>
        <w:t>Week 1</w:t>
      </w:r>
      <w:proofErr w:type="spellEnd"/>
    </w:p>
    <w:p w14:paraId="29A40B95" w14:textId="44110196" w:rsidR="005C3743" w:rsidRDefault="00091166">
      <w:pPr>
        <w:pStyle w:val="becday"/>
      </w:pPr>
      <w:proofErr w:type="spellStart"/>
      <w:r>
        <w:t>Day 1</w:t>
      </w:r>
      <w:proofErr w:type="spellEnd"/>
    </w:p>
    <w:p w14:paraId="155D2F12" w14:textId="799B4F73" w:rsidR="005C3743" w:rsidRDefault="00091166">
      <w:pPr>
        <w:pStyle w:val="beclessonnumber"/>
      </w:pPr>
      <w:proofErr w:type="spellStart"/>
      <w:r>
        <w:t>2</w:t>
      </w:r>
      <w:proofErr w:type="spellEnd"/>
    </w:p>
    <w:p w14:paraId="32E37425" w14:textId="20B570E0" w:rsidR="005C3743" w:rsidRDefault="00050C65">
      <w:pPr>
        <w:pStyle w:val="beclessontype"/>
      </w:pPr>
      <w:r>
        <w:t>Phonics &amp; Word Study</w:t>
      </w:r>
    </w:p>
    <w:p w14:paraId="646E8387" w14:textId="7E9BA731" w:rsidR="00AB4606" w:rsidRPr="00AB4606" w:rsidRDefault="00AB4606" w:rsidP="00AB4606">
      <w:pPr>
        <w:pStyle w:val="becresources"/>
      </w:pPr>
      <w:r w:rsidRPr="00AB4606">
        <w:t>Resources</w:t>
      </w:r>
    </w:p>
    <w:p w14:paraId="7EB8CD5F" w14:textId="77777777" w:rsidR="00AB4606" w:rsidRPr="00AB4606" w:rsidRDefault="00AB4606" w:rsidP="00AB4606">
      <w:pPr>
        <w:pStyle w:val="becpage"/>
      </w:pPr>
      <w:r>
        <w:t>2</w:t>
      </w:r>
    </w:p>
    <w:p w14:paraId="12ABB4F8" w14:textId="51F5017C" w:rsidR="00AB4606" w:rsidRDefault="00091166" w:rsidP="00AB4606">
      <w:pPr>
        <w:pStyle w:val="becbulletedlist"/>
      </w:pPr>
      <w:r>
        <w:t>TKTKTKTK</w:t>
      </w:r>
    </w:p>
    <w:p w14:paraId="49FBE735" w14:textId="77777777" w:rsidR="00091166" w:rsidRDefault="00091166" w:rsidP="00091166">
      <w:pPr>
        <w:pStyle w:val="becbulletedlist"/>
      </w:pPr>
      <w:r>
        <w:t>TKTKTKTK</w:t>
      </w:r>
    </w:p>
    <w:p w14:paraId="72BF70AF" w14:textId="4F46D63B" w:rsidR="00FC7C6E" w:rsidRDefault="00091166" w:rsidP="00091166">
      <w:pPr>
        <w:pStyle w:val="becbulletedlist"/>
      </w:pPr>
      <w:r>
        <w:t>TKTKTKTK</w:t>
      </w:r>
    </w:p>
    <w:p w14:paraId="32DC9AB1" w14:textId="55117681" w:rsidR="00050C65" w:rsidRDefault="00050C65" w:rsidP="00AB4606">
      <w:pPr>
        <w:pStyle w:val="becbulletedlist"/>
      </w:pPr>
      <w:r>
        <w:t>Letter Song Video</w:t>
      </w:r>
    </w:p>
    <w:p w14:paraId="776BB0F2" w14:textId="1F4149FF" w:rsidR="00050C65" w:rsidRDefault="00050C65" w:rsidP="00AB4606">
      <w:pPr>
        <w:pStyle w:val="becbulletedlist"/>
      </w:pPr>
      <w:r>
        <w:t>Articulation Video</w:t>
      </w:r>
    </w:p>
    <w:p w14:paraId="408490EC" w14:textId="2555E1C9" w:rsidR="00050C65" w:rsidRPr="00AB4606" w:rsidRDefault="00050C65" w:rsidP="00AB4606">
      <w:pPr>
        <w:pStyle w:val="becbulletedlist"/>
      </w:pPr>
      <w:r>
        <w:t>Magnetic Letter Tiles and Boards</w:t>
      </w:r>
    </w:p>
    <w:p w14:paraId="6BC9CDBA" w14:textId="77777777" w:rsidR="00AB4606" w:rsidRDefault="00AB4606" w:rsidP="00AB4606">
      <w:pPr>
        <w:pStyle w:val="bectargetoutcomes"/>
      </w:pPr>
      <w:r>
        <w:t xml:space="preserve">Target </w:t>
      </w:r>
      <w:r w:rsidRPr="00AB4606">
        <w:t>Outcomes</w:t>
      </w:r>
    </w:p>
    <w:p w14:paraId="25922E51" w14:textId="27CFD5FB" w:rsidR="00BF490D" w:rsidRDefault="00AB4606" w:rsidP="00822178">
      <w:pPr>
        <w:pStyle w:val="becpage"/>
      </w:pPr>
      <w:r>
        <w:t>2</w:t>
      </w:r>
    </w:p>
    <w:p w14:paraId="17C959A2" w14:textId="250E02E7" w:rsidR="00AB4606" w:rsidRDefault="00AB4606" w:rsidP="00AB4606">
      <w:pPr>
        <w:pStyle w:val="becsection"/>
      </w:pPr>
      <w:r w:rsidRPr="00AB4606">
        <w:t>Content</w:t>
      </w:r>
    </w:p>
    <w:p w14:paraId="29FDF7A1" w14:textId="277BF065" w:rsidR="00DB7713" w:rsidRDefault="00091166" w:rsidP="00DB7713">
      <w:pPr>
        <w:pStyle w:val="becbulletedlist"/>
      </w:pPr>
      <w:r>
        <w:t>TKTKTKTK</w:t>
      </w:r>
    </w:p>
    <w:p w14:paraId="10B8630C" w14:textId="37D47013" w:rsidR="00050C65" w:rsidRDefault="00091166" w:rsidP="00DB7713">
      <w:pPr>
        <w:pStyle w:val="becbulletedlist"/>
      </w:pPr>
      <w:r>
        <w:t>TKTKTKTK</w:t>
      </w:r>
    </w:p>
    <w:p w14:paraId="2FA0F8FE" w14:textId="77777777" w:rsidR="00AB4606" w:rsidRPr="00AB4606" w:rsidRDefault="00AB4606" w:rsidP="00AB4606">
      <w:pPr>
        <w:pStyle w:val="becsection"/>
      </w:pPr>
      <w:r>
        <w:lastRenderedPageBreak/>
        <w:t xml:space="preserve">ELA </w:t>
      </w:r>
    </w:p>
    <w:p w14:paraId="5C37A51A" w14:textId="187D99BA" w:rsidR="00DB7713" w:rsidRDefault="00091166" w:rsidP="00AB4606">
      <w:pPr>
        <w:pStyle w:val="becbulletedlist"/>
      </w:pPr>
      <w:r>
        <w:t>TKTKTK</w:t>
      </w:r>
    </w:p>
    <w:p w14:paraId="63392B24" w14:textId="77777777" w:rsidR="00091166" w:rsidRDefault="00091166" w:rsidP="00091166">
      <w:pPr>
        <w:pStyle w:val="becbulletedlist"/>
      </w:pPr>
      <w:r>
        <w:t>TKTKTK</w:t>
      </w:r>
    </w:p>
    <w:p w14:paraId="57D1701A" w14:textId="77777777" w:rsidR="00091166" w:rsidRDefault="00091166" w:rsidP="00091166">
      <w:pPr>
        <w:pStyle w:val="becbulletedlist"/>
      </w:pPr>
      <w:r>
        <w:t>TKTKTK</w:t>
      </w:r>
    </w:p>
    <w:p w14:paraId="11D2DC3C" w14:textId="77777777" w:rsidR="00091166" w:rsidRDefault="00091166" w:rsidP="00091166">
      <w:pPr>
        <w:pStyle w:val="becbulletedlist"/>
      </w:pPr>
      <w:r>
        <w:t>TKTKTK</w:t>
      </w:r>
    </w:p>
    <w:p w14:paraId="6157A716" w14:textId="77777777" w:rsidR="00091166" w:rsidRDefault="00091166" w:rsidP="00091166">
      <w:pPr>
        <w:pStyle w:val="becbulletedlist"/>
      </w:pPr>
      <w:r>
        <w:t>TKTKTK</w:t>
      </w:r>
    </w:p>
    <w:p w14:paraId="30A384E7" w14:textId="322FD595" w:rsidR="00FC7C6E" w:rsidRDefault="00FC7C6E" w:rsidP="00FC7C6E">
      <w:pPr>
        <w:pStyle w:val="becsection"/>
      </w:pPr>
      <w:r>
        <w:t>Language Development</w:t>
      </w:r>
    </w:p>
    <w:p w14:paraId="0AE0338E" w14:textId="77777777" w:rsidR="00091166" w:rsidRDefault="00091166" w:rsidP="00091166">
      <w:pPr>
        <w:pStyle w:val="becbulletedlist"/>
      </w:pPr>
      <w:r>
        <w:t>TKTKTK</w:t>
      </w:r>
    </w:p>
    <w:p w14:paraId="56269850" w14:textId="77777777" w:rsidR="00091166" w:rsidRDefault="00091166" w:rsidP="00091166">
      <w:pPr>
        <w:pStyle w:val="becbulletedlist"/>
      </w:pPr>
      <w:r>
        <w:t>TKTKTK</w:t>
      </w:r>
    </w:p>
    <w:p w14:paraId="3874D580" w14:textId="4B8CAA14" w:rsidR="00FD1D73" w:rsidRDefault="00091166" w:rsidP="00AB4606">
      <w:pPr>
        <w:pStyle w:val="beclesson"/>
      </w:pPr>
      <w:r>
        <w:t>Gk U1 W1 D1 L2</w:t>
      </w:r>
      <w:proofErr w:type="spellStart"/>
      <w:proofErr w:type="spellEnd"/>
    </w:p>
    <w:p w14:paraId="420ACAD1" w14:textId="77777777" w:rsidR="00AB4606" w:rsidRDefault="00AB4606" w:rsidP="00AB4606">
      <w:pPr>
        <w:pStyle w:val="becpage"/>
      </w:pPr>
      <w:r>
        <w:t>2</w:t>
      </w:r>
    </w:p>
    <w:p w14:paraId="00E24E07" w14:textId="77777777" w:rsidR="001B3BD4" w:rsidRPr="002004F4" w:rsidRDefault="001B3BD4" w:rsidP="001B3BD4">
      <w:pPr>
        <w:pStyle w:val="beclessonsubcontentcode"/>
      </w:pPr>
      <w:r>
        <w:t>TKTKTKTKTK</w:t>
      </w:r>
    </w:p>
    <w:p w14:paraId="3DE87802" w14:textId="77777777" w:rsidR="00701F29" w:rsidRDefault="00701F29" w:rsidP="00701F29">
      <w:pPr>
        <w:pStyle w:val="beclessonduration"/>
      </w:pPr>
      <w:r>
        <w:t>45</w:t>
      </w:r>
    </w:p>
    <w:p w14:paraId="48753C73" w14:textId="4E6AA7FF" w:rsidR="00AB4606" w:rsidRDefault="008859B4" w:rsidP="00AB4606">
      <w:pPr>
        <w:pStyle w:val="becactivitieslength"/>
      </w:pPr>
      <w:r>
        <w:t>7</w:t>
      </w:r>
    </w:p>
    <w:p w14:paraId="503E116F" w14:textId="0CDF5344" w:rsidR="00AB4606" w:rsidRDefault="00E96C17" w:rsidP="00817691">
      <w:pPr>
        <w:pStyle w:val="becactivity"/>
      </w:pPr>
      <w:r>
        <w:t>Set a Purpose</w:t>
      </w:r>
    </w:p>
    <w:p w14:paraId="502B3DD2" w14:textId="77777777" w:rsidR="00AA74D2" w:rsidRDefault="00AA74D2" w:rsidP="00AA74D2">
      <w:pPr>
        <w:pStyle w:val="becactivitysubcontentcode"/>
      </w:pPr>
      <w:r>
        <w:t>TKTKTKTKTK</w:t>
      </w:r>
    </w:p>
    <w:p w14:paraId="3E990BBA" w14:textId="13660482" w:rsidR="006A3CF4" w:rsidRPr="006A3CF4" w:rsidRDefault="006A3CF4" w:rsidP="006A3CF4">
      <w:pPr>
        <w:pStyle w:val="becactivitytype"/>
      </w:pPr>
      <w:r>
        <w:t>Set a Purpose</w:t>
      </w:r>
    </w:p>
    <w:p w14:paraId="19168819" w14:textId="3FF70879" w:rsidR="00AB4606" w:rsidRDefault="00DB7713" w:rsidP="00AB4606">
      <w:pPr>
        <w:pStyle w:val="becactivityduration"/>
      </w:pPr>
      <w:r>
        <w:t>0</w:t>
      </w:r>
    </w:p>
    <w:p w14:paraId="6FCED048" w14:textId="1564C88D" w:rsidR="00AB4606" w:rsidRDefault="00E96C17" w:rsidP="00AB4606">
      <w:pPr>
        <w:pStyle w:val="becactivitynumber"/>
      </w:pPr>
      <w:r>
        <w:t>1</w:t>
      </w:r>
    </w:p>
    <w:p w14:paraId="2C261CC4" w14:textId="77777777" w:rsidR="00F12F86" w:rsidRDefault="00F12F86" w:rsidP="00F12F86">
      <w:pPr>
        <w:pStyle w:val="becLOteachermodelonpage"/>
      </w:pPr>
      <w:r>
        <w:t>TK</w:t>
      </w:r>
    </w:p>
    <w:p w14:paraId="4D2A4413" w14:textId="77777777" w:rsidR="00F12F86" w:rsidRDefault="00F12F86" w:rsidP="00F12F86">
      <w:pPr>
        <w:pStyle w:val="becLOteachermodeloffpage"/>
      </w:pPr>
      <w:r>
        <w:t>TK</w:t>
      </w:r>
    </w:p>
    <w:p w14:paraId="69826192" w14:textId="77777777" w:rsidR="00F12F86" w:rsidRDefault="00F12F86" w:rsidP="00F12F86">
      <w:pPr>
        <w:pStyle w:val="becLOstudentsupporting"/>
      </w:pPr>
      <w:r>
        <w:t>TK</w:t>
      </w:r>
    </w:p>
    <w:p w14:paraId="49E6019E" w14:textId="77777777" w:rsidR="00F12F86" w:rsidRDefault="00F12F86" w:rsidP="00F12F86">
      <w:pPr>
        <w:pStyle w:val="becLOstudentfocus"/>
      </w:pPr>
      <w:r>
        <w:t>TK</w:t>
      </w:r>
    </w:p>
    <w:p w14:paraId="0AC4520B" w14:textId="79060F51" w:rsidR="009214CE" w:rsidRPr="009214CE" w:rsidRDefault="00F12F86" w:rsidP="00F12F86">
      <w:pPr>
        <w:pStyle w:val="becLOstudentreview"/>
      </w:pPr>
      <w:r>
        <w:t>TK</w:t>
      </w:r>
    </w:p>
    <w:p w14:paraId="28674B6A" w14:textId="7027966E" w:rsidR="00DB7713" w:rsidRPr="00DB7713" w:rsidRDefault="00DB7713" w:rsidP="00DB7713">
      <w:pPr>
        <w:pStyle w:val="becbulletedlist"/>
      </w:pPr>
      <w:r w:rsidRPr="00DB7713">
        <w:t xml:space="preserve">Display the </w:t>
      </w:r>
      <w:r w:rsidR="00EA41B9" w:rsidRPr="00214265">
        <w:t>Student Learning Goal</w:t>
      </w:r>
      <w:r w:rsidR="00050C65" w:rsidRPr="00050C65">
        <w:t xml:space="preserve"> and tell students that this week they will be working o</w:t>
      </w:r>
      <w:r w:rsidR="00050C65">
        <w:t>n</w:t>
      </w:r>
      <w:r w:rsidR="00050C65" w:rsidRPr="00050C65">
        <w:t xml:space="preserve"> reading and spelling words with the short o sound.</w:t>
      </w:r>
      <w:r w:rsidR="00050C65">
        <w:rPr>
          <w:rStyle w:val="beclinksChar"/>
        </w:rPr>
        <w:t xml:space="preserve"> </w:t>
      </w:r>
    </w:p>
    <w:p w14:paraId="482D8E21" w14:textId="18CED3E2" w:rsidR="00E96C17" w:rsidRDefault="00091166" w:rsidP="00E96C17">
      <w:pPr>
        <w:pStyle w:val="becactivity"/>
      </w:pPr>
      <w:r>
        <w:t>b-</w:t>
      </w:r>
      <w:proofErr w:type="spellStart"/>
      <w:r>
        <w:t>hed</w:t>
      </w:r>
      <w:proofErr w:type="spellEnd"/>
      <w:r>
        <w:t xml:space="preserve"> title here</w:t>
      </w:r>
    </w:p>
    <w:p w14:paraId="49058B87" w14:textId="77777777" w:rsidR="00AA74D2" w:rsidRDefault="00AA74D2" w:rsidP="00AA74D2">
      <w:pPr>
        <w:pStyle w:val="becactivitysubcontentcode"/>
      </w:pPr>
      <w:r>
        <w:lastRenderedPageBreak/>
        <w:t>TKTKTKTKTK</w:t>
      </w:r>
    </w:p>
    <w:p w14:paraId="012CE488" w14:textId="6E510BEA" w:rsidR="006A3CF4" w:rsidRPr="006A3CF4" w:rsidRDefault="006E1DCB" w:rsidP="006A3CF4">
      <w:pPr>
        <w:pStyle w:val="becactivitytype"/>
      </w:pPr>
      <w:proofErr w:type="spellStart"/>
      <w:r>
        <w:t>tktktk</w:t>
      </w:r>
      <w:proofErr w:type="spellEnd"/>
    </w:p>
    <w:p w14:paraId="3247D8EC" w14:textId="3FF7C10B" w:rsidR="006A3CF4" w:rsidRDefault="006E1DCB" w:rsidP="006A3CF4">
      <w:pPr>
        <w:pStyle w:val="becactivityduration"/>
      </w:pPr>
      <w:proofErr w:type="spellStart"/>
      <w:r>
        <w:t>tk</w:t>
      </w:r>
      <w:proofErr w:type="spellEnd"/>
    </w:p>
    <w:p w14:paraId="0959B353" w14:textId="26B9110D" w:rsidR="006A3CF4" w:rsidRDefault="006A3CF4" w:rsidP="006A3CF4">
      <w:pPr>
        <w:pStyle w:val="becactivitynumber"/>
      </w:pPr>
      <w:r>
        <w:t>2</w:t>
      </w:r>
    </w:p>
    <w:p w14:paraId="5141311C" w14:textId="77777777" w:rsidR="006A3CF4" w:rsidRDefault="006A3CF4" w:rsidP="006A3CF4">
      <w:pPr>
        <w:pStyle w:val="becLOteachermodelonpage"/>
      </w:pPr>
      <w:r>
        <w:t>TK</w:t>
      </w:r>
    </w:p>
    <w:p w14:paraId="4D05D8F9" w14:textId="77777777" w:rsidR="006A3CF4" w:rsidRDefault="006A3CF4" w:rsidP="006A3CF4">
      <w:pPr>
        <w:pStyle w:val="becLOteachermodeloffpage"/>
      </w:pPr>
      <w:r>
        <w:t>TK</w:t>
      </w:r>
    </w:p>
    <w:p w14:paraId="7461A9DC" w14:textId="77777777" w:rsidR="006A3CF4" w:rsidRDefault="006A3CF4" w:rsidP="006A3CF4">
      <w:pPr>
        <w:pStyle w:val="becLOstudentsupporting"/>
      </w:pPr>
      <w:r>
        <w:t>TK</w:t>
      </w:r>
    </w:p>
    <w:p w14:paraId="71CF642F" w14:textId="24CFD82F" w:rsidR="006A3CF4" w:rsidRDefault="006A3CF4" w:rsidP="006A3CF4">
      <w:pPr>
        <w:pStyle w:val="becLOstudentfocus"/>
      </w:pPr>
      <w:r>
        <w:t>TK</w:t>
      </w:r>
    </w:p>
    <w:p w14:paraId="1977AA70" w14:textId="02A7A2EF" w:rsidR="008F33D7" w:rsidRDefault="008F33D7" w:rsidP="008F33D7">
      <w:pPr>
        <w:pStyle w:val="becLOstudentreview"/>
      </w:pPr>
      <w:r>
        <w:t>TK</w:t>
      </w:r>
    </w:p>
    <w:p w14:paraId="17BA8CEB" w14:textId="6AF08977" w:rsidR="00214265" w:rsidRPr="00214265" w:rsidRDefault="00091166" w:rsidP="00214265">
      <w:pPr>
        <w:pStyle w:val="becteachertalkparagraph"/>
      </w:pPr>
      <w:proofErr w:type="spellStart"/>
      <w:r>
        <w:t>tktktktktk</w:t>
      </w:r>
      <w:proofErr w:type="spellEnd"/>
    </w:p>
    <w:p w14:paraId="3A66E539" w14:textId="74E2D622" w:rsidR="00214265" w:rsidRDefault="00091166" w:rsidP="00214DEC">
      <w:pPr>
        <w:pStyle w:val="becbulletedlist"/>
      </w:pPr>
      <w:proofErr w:type="spellStart"/>
      <w:r>
        <w:t>tktktktktk</w:t>
      </w:r>
      <w:proofErr w:type="spellEnd"/>
    </w:p>
    <w:p w14:paraId="01DF8602" w14:textId="3BD71CC0" w:rsidR="00050C65" w:rsidRPr="00214DEC" w:rsidRDefault="00091166" w:rsidP="00214DEC">
      <w:pPr>
        <w:pStyle w:val="becbulletedlist"/>
        <w:rPr>
          <w:rStyle w:val="becteachertalkcharacter"/>
          <w:i w:val="0"/>
          <w:color w:val="auto"/>
        </w:rPr>
      </w:pPr>
      <w:proofErr w:type="spellStart"/>
      <w:r>
        <w:t>ttktktktktk</w:t>
      </w:r>
      <w:proofErr w:type="spellEnd"/>
    </w:p>
    <w:p w14:paraId="18B93B90" w14:textId="5ABCDB2D" w:rsidR="008F33D7" w:rsidRDefault="00091166" w:rsidP="008F33D7">
      <w:pPr>
        <w:pStyle w:val="becslide"/>
      </w:pPr>
      <w:r>
        <w:t>slide title</w:t>
      </w:r>
    </w:p>
    <w:p w14:paraId="6F4B1979" w14:textId="6855631E" w:rsidR="00091166" w:rsidRDefault="006E1DCB" w:rsidP="006E1DCB">
      <w:pPr>
        <w:pStyle w:val="becslidetype"/>
      </w:pPr>
      <w:r>
        <w:t>slide type</w:t>
      </w:r>
    </w:p>
    <w:p w14:paraId="0EA3E30D" w14:textId="7243D763" w:rsidR="00050C65" w:rsidRPr="00050C65" w:rsidRDefault="006E1DCB" w:rsidP="00050C65">
      <w:pPr>
        <w:pStyle w:val="becslidespec"/>
      </w:pPr>
      <w:r>
        <w:t xml:space="preserve">instructions for DSN </w:t>
      </w:r>
    </w:p>
    <w:p w14:paraId="0EAD407F" w14:textId="412188AB" w:rsidR="00AB4606" w:rsidRDefault="006E1DCB" w:rsidP="00E11765">
      <w:pPr>
        <w:pStyle w:val="becactivity"/>
      </w:pPr>
      <w:r>
        <w:t>b-</w:t>
      </w:r>
      <w:proofErr w:type="spellStart"/>
      <w:r>
        <w:t>hed</w:t>
      </w:r>
      <w:proofErr w:type="spellEnd"/>
      <w:r>
        <w:t xml:space="preserve"> title here</w:t>
      </w:r>
    </w:p>
    <w:p w14:paraId="080E4336" w14:textId="77777777" w:rsidR="00AA74D2" w:rsidRDefault="00AA74D2" w:rsidP="00AA74D2">
      <w:pPr>
        <w:pStyle w:val="becactivitysubcontentcode"/>
      </w:pPr>
      <w:r>
        <w:t>TKTKTKTKTK</w:t>
      </w:r>
    </w:p>
    <w:p w14:paraId="330B5ABB" w14:textId="11D5AF18" w:rsidR="008F33D7" w:rsidRPr="006A3CF4" w:rsidRDefault="006E1DCB" w:rsidP="008F33D7">
      <w:pPr>
        <w:pStyle w:val="becactivitytype"/>
      </w:pPr>
      <w:proofErr w:type="spellStart"/>
      <w:r>
        <w:t>tktktkt</w:t>
      </w:r>
      <w:proofErr w:type="spellEnd"/>
    </w:p>
    <w:p w14:paraId="55A48748" w14:textId="11234620" w:rsidR="008F33D7" w:rsidRDefault="006E1DCB" w:rsidP="008F33D7">
      <w:pPr>
        <w:pStyle w:val="becactivityduration"/>
      </w:pPr>
      <w:proofErr w:type="spellStart"/>
      <w:r>
        <w:t>tk</w:t>
      </w:r>
      <w:proofErr w:type="spellEnd"/>
    </w:p>
    <w:p w14:paraId="23E6BCB6" w14:textId="35D9AB6A" w:rsidR="008F33D7" w:rsidRDefault="008F33D7" w:rsidP="008F33D7">
      <w:pPr>
        <w:pStyle w:val="becactivitynumber"/>
      </w:pPr>
      <w:r>
        <w:t>3</w:t>
      </w:r>
    </w:p>
    <w:p w14:paraId="65E246A4" w14:textId="77777777" w:rsidR="008F33D7" w:rsidRDefault="008F33D7" w:rsidP="008F33D7">
      <w:pPr>
        <w:pStyle w:val="becLOteachermodelonpage"/>
      </w:pPr>
      <w:r>
        <w:t>TK</w:t>
      </w:r>
    </w:p>
    <w:p w14:paraId="34BCE815" w14:textId="77777777" w:rsidR="008F33D7" w:rsidRDefault="008F33D7" w:rsidP="008F33D7">
      <w:pPr>
        <w:pStyle w:val="becLOteachermodeloffpage"/>
      </w:pPr>
      <w:r>
        <w:t>TK</w:t>
      </w:r>
    </w:p>
    <w:p w14:paraId="4E2033B0" w14:textId="77777777" w:rsidR="008F33D7" w:rsidRDefault="008F33D7" w:rsidP="008F33D7">
      <w:pPr>
        <w:pStyle w:val="becLOstudentsupporting"/>
      </w:pPr>
      <w:r>
        <w:t>TK</w:t>
      </w:r>
    </w:p>
    <w:p w14:paraId="446BBA68" w14:textId="77777777" w:rsidR="008F33D7" w:rsidRDefault="008F33D7" w:rsidP="008F33D7">
      <w:pPr>
        <w:pStyle w:val="becLOstudentfocus"/>
      </w:pPr>
      <w:r>
        <w:t>TK</w:t>
      </w:r>
    </w:p>
    <w:p w14:paraId="6577426C" w14:textId="39A7B20E" w:rsidR="008F33D7" w:rsidRDefault="008F33D7" w:rsidP="008F33D7">
      <w:pPr>
        <w:pStyle w:val="becLOstudentreview"/>
      </w:pPr>
      <w:r>
        <w:t>TK</w:t>
      </w:r>
    </w:p>
    <w:p w14:paraId="26D1F8B9" w14:textId="4969982D" w:rsidR="00050C65" w:rsidRDefault="00D81C40" w:rsidP="00050C65">
      <w:pPr>
        <w:pStyle w:val="beclessonc-hd"/>
      </w:pPr>
      <w:r>
        <w:t>TKTKTKTK</w:t>
      </w:r>
    </w:p>
    <w:p w14:paraId="789DCC03" w14:textId="5504ADA3" w:rsidR="00050C65" w:rsidRDefault="00D81C40" w:rsidP="00D81C40">
      <w:pPr/>
      <w:r>
        <w:lastRenderedPageBreak/>
        <w:t>TKTKTKTK</w:t>
      </w:r>
    </w:p>
    <w:p w14:paraId="0073B763" w14:textId="3C594E50" w:rsidR="00C76141" w:rsidRDefault="00D81C40" w:rsidP="00C76141">
      <w:pPr>
        <w:pStyle w:val="becslide"/>
      </w:pPr>
      <w:r>
        <w:t>Slide title</w:t>
      </w:r>
    </w:p>
    <w:p w14:paraId="2687E1C3" w14:textId="09BE60D3" w:rsidR="00D81C40" w:rsidRDefault="00A30A3E" w:rsidP="00A30A3E">
      <w:pPr>
        <w:pStyle w:val="becslidetype"/>
      </w:pPr>
      <w:r>
        <w:t>Slide type</w:t>
      </w:r>
    </w:p>
    <w:p w14:paraId="296E5408" w14:textId="4566EFE0" w:rsidR="00C76141" w:rsidRDefault="00A30A3E" w:rsidP="00C76141">
      <w:pPr>
        <w:pStyle w:val="becslidespec"/>
      </w:pPr>
      <w:r>
        <w:t>Instructions for DSN</w:t>
      </w:r>
    </w:p>
    <w:p w14:paraId="0676A86B" w14:textId="67EB7289" w:rsidR="00A53F3D" w:rsidRDefault="00A53F3D" w:rsidP="00A53F3D">
      <w:pPr/>
      <w:r w:rsidRPr="00A53F3D">
        <w:rPr>
          <w:rStyle w:val="becbold"/>
        </w:rPr>
        <w:t>Timesaver:</w:t>
      </w:r>
      <w:r>
        <w:rPr>
          <w:rStyle w:val="becbold"/>
        </w:rPr>
        <w:t xml:space="preserve"> </w:t>
      </w:r>
      <w:r w:rsidR="00A30A3E">
        <w:t>TKTKTKTK</w:t>
      </w:r>
    </w:p>
    <w:p w14:paraId="5748E03D" w14:textId="1A3B7CDB" w:rsidR="00A53F3D" w:rsidRDefault="00A53F3D" w:rsidP="00A53F3D">
      <w:pPr/>
      <w:r w:rsidRPr="00A53F3D">
        <w:rPr>
          <w:rStyle w:val="becbold"/>
        </w:rPr>
        <w:t>Provide Corrective Feedback:</w:t>
      </w:r>
      <w:r>
        <w:t xml:space="preserve"> </w:t>
      </w:r>
      <w:r w:rsidR="00A30A3E">
        <w:t>TKTKTKTK</w:t>
      </w:r>
      <w:r>
        <w:t>.</w:t>
      </w:r>
    </w:p>
    <w:p w14:paraId="15B4AF65" w14:textId="5A3CC110" w:rsidR="00A53F3D" w:rsidRDefault="00A30A3E" w:rsidP="00A53F3D">
      <w:pPr>
        <w:pStyle w:val="becactivity"/>
      </w:pPr>
      <w:r>
        <w:t>b-</w:t>
      </w:r>
      <w:proofErr w:type="spellStart"/>
      <w:r>
        <w:t>hed</w:t>
      </w:r>
      <w:proofErr w:type="spellEnd"/>
      <w:r>
        <w:t xml:space="preserve"> title here</w:t>
      </w:r>
    </w:p>
    <w:p w14:paraId="1FF4376B" w14:textId="77777777" w:rsidR="00AA74D2" w:rsidRDefault="00AA74D2" w:rsidP="00AA74D2">
      <w:pPr>
        <w:pStyle w:val="becactivitysubcontentcode"/>
      </w:pPr>
      <w:r>
        <w:t>TKTKTKTKTK</w:t>
      </w:r>
    </w:p>
    <w:p w14:paraId="2F4DE675" w14:textId="10B44055" w:rsidR="00A53F3D" w:rsidRPr="006A3CF4" w:rsidRDefault="00A30A3E" w:rsidP="00A53F3D">
      <w:pPr>
        <w:pStyle w:val="becactivitytype"/>
      </w:pPr>
      <w:proofErr w:type="spellStart"/>
      <w:r>
        <w:t>tktktk</w:t>
      </w:r>
      <w:proofErr w:type="spellEnd"/>
    </w:p>
    <w:p w14:paraId="5A8ED1A0" w14:textId="162CD65B" w:rsidR="00A53F3D" w:rsidRDefault="00A30A3E" w:rsidP="00A53F3D">
      <w:pPr>
        <w:pStyle w:val="becactivityduration"/>
      </w:pPr>
      <w:proofErr w:type="spellStart"/>
      <w:r>
        <w:t>tk</w:t>
      </w:r>
      <w:proofErr w:type="spellEnd"/>
    </w:p>
    <w:p w14:paraId="340CBDAB" w14:textId="57D8C985" w:rsidR="00A53F3D" w:rsidRDefault="00A53F3D" w:rsidP="00A53F3D">
      <w:pPr>
        <w:pStyle w:val="becactivitynumber"/>
      </w:pPr>
      <w:r>
        <w:t>4</w:t>
      </w:r>
    </w:p>
    <w:p w14:paraId="67D51B17" w14:textId="77777777" w:rsidR="00A53F3D" w:rsidRDefault="00A53F3D" w:rsidP="00A53F3D">
      <w:pPr>
        <w:pStyle w:val="becLOteachermodelonpage"/>
      </w:pPr>
      <w:r>
        <w:t>TK</w:t>
      </w:r>
    </w:p>
    <w:p w14:paraId="757D369E" w14:textId="77777777" w:rsidR="00A53F3D" w:rsidRDefault="00A53F3D" w:rsidP="00A53F3D">
      <w:pPr>
        <w:pStyle w:val="becLOteachermodeloffpage"/>
      </w:pPr>
      <w:r>
        <w:t>TK</w:t>
      </w:r>
    </w:p>
    <w:p w14:paraId="5FA52F80" w14:textId="77777777" w:rsidR="00A53F3D" w:rsidRDefault="00A53F3D" w:rsidP="00A53F3D">
      <w:pPr>
        <w:pStyle w:val="becLOstudentsupporting"/>
      </w:pPr>
      <w:r>
        <w:t>TK</w:t>
      </w:r>
    </w:p>
    <w:p w14:paraId="5F1C351D" w14:textId="77777777" w:rsidR="00A53F3D" w:rsidRDefault="00A53F3D" w:rsidP="00A53F3D">
      <w:pPr>
        <w:pStyle w:val="becLOstudentfocus"/>
      </w:pPr>
      <w:r>
        <w:t>TK</w:t>
      </w:r>
    </w:p>
    <w:p w14:paraId="02B3303B" w14:textId="0A9C8993" w:rsidR="00A53F3D" w:rsidRPr="00A53F3D" w:rsidRDefault="00A53F3D" w:rsidP="00A53F3D">
      <w:pPr>
        <w:pStyle w:val="becLOstudentreview"/>
      </w:pPr>
      <w:r>
        <w:t>TK</w:t>
      </w:r>
    </w:p>
    <w:p w14:paraId="306FFB54" w14:textId="0ACDE181" w:rsidR="00A53F3D" w:rsidRDefault="00A30A3E" w:rsidP="00A53F3D">
      <w:pPr/>
      <w:r>
        <w:t>TKTKTKTKTK</w:t>
      </w:r>
      <w:r w:rsidR="00A53F3D">
        <w:t xml:space="preserve"> and the </w:t>
      </w:r>
      <w:r w:rsidR="00A53F3D" w:rsidRPr="00A53F3D">
        <w:rPr>
          <w:rStyle w:val="becroutine"/>
        </w:rPr>
        <w:t>Quick Cumulative Review</w:t>
      </w:r>
      <w:r w:rsidR="00A53F3D">
        <w:t xml:space="preserve"> routine. </w:t>
      </w:r>
    </w:p>
    <w:p w14:paraId="62A30752" w14:textId="271EC641" w:rsidR="00A53F3D" w:rsidRDefault="00A30A3E" w:rsidP="00A53F3D">
      <w:pPr>
        <w:pStyle w:val="becslide"/>
      </w:pPr>
      <w:r>
        <w:t>Slide title</w:t>
      </w:r>
    </w:p>
    <w:p w14:paraId="70E7606E" w14:textId="3979C941" w:rsidR="00A30A3E" w:rsidRPr="00A30A3E" w:rsidRDefault="00A30A3E" w:rsidP="00A30A3E">
      <w:pPr>
        <w:pStyle w:val="becslidetype"/>
      </w:pPr>
      <w:r>
        <w:t>Slide type</w:t>
      </w:r>
    </w:p>
    <w:p w14:paraId="2CE2FCE6" w14:textId="555C9F3A" w:rsidR="00A53F3D" w:rsidRPr="00A53F3D" w:rsidRDefault="00A30A3E" w:rsidP="00A53F3D">
      <w:pPr>
        <w:pStyle w:val="becslidespec"/>
      </w:pPr>
      <w:r>
        <w:t>TKTKTKTK instructions for DSN</w:t>
      </w:r>
    </w:p>
    <w:p w14:paraId="721A7396" w14:textId="059EDA6F" w:rsidR="00837B6C" w:rsidRDefault="00A30A3E" w:rsidP="00E11765">
      <w:pPr>
        <w:pStyle w:val="becactivity"/>
      </w:pPr>
      <w:r>
        <w:t>b-</w:t>
      </w:r>
      <w:proofErr w:type="spellStart"/>
      <w:r>
        <w:t>hed</w:t>
      </w:r>
      <w:proofErr w:type="spellEnd"/>
      <w:r>
        <w:t xml:space="preserve"> title here</w:t>
      </w:r>
    </w:p>
    <w:p w14:paraId="5A34F6EC" w14:textId="77777777" w:rsidR="00AA74D2" w:rsidRDefault="00AA74D2" w:rsidP="00AA74D2">
      <w:pPr>
        <w:pStyle w:val="becactivitysubcontentcode"/>
      </w:pPr>
      <w:r>
        <w:t>TKTKTKTKTK</w:t>
      </w:r>
    </w:p>
    <w:p w14:paraId="49B4A79B" w14:textId="420B49E9" w:rsidR="006F2F87" w:rsidRPr="006A3CF4" w:rsidRDefault="00A53F3D" w:rsidP="006F2F87">
      <w:pPr>
        <w:pStyle w:val="becactivitytype"/>
      </w:pPr>
      <w:r>
        <w:t>Articulation</w:t>
      </w:r>
    </w:p>
    <w:p w14:paraId="328EB050" w14:textId="60CC61C0" w:rsidR="006F2F87" w:rsidRDefault="00A30A3E" w:rsidP="006F2F87">
      <w:pPr>
        <w:pStyle w:val="becactivityduration"/>
      </w:pPr>
      <w:proofErr w:type="spellStart"/>
      <w:r>
        <w:t>tk</w:t>
      </w:r>
      <w:proofErr w:type="spellEnd"/>
    </w:p>
    <w:p w14:paraId="270EC016" w14:textId="57F93B93" w:rsidR="006F2F87" w:rsidRDefault="00F2137E" w:rsidP="006F2F87">
      <w:pPr>
        <w:pStyle w:val="becactivitynumber"/>
      </w:pPr>
      <w:r>
        <w:t>5</w:t>
      </w:r>
    </w:p>
    <w:p w14:paraId="7BEBC95B" w14:textId="77777777" w:rsidR="006F2F87" w:rsidRDefault="006F2F87" w:rsidP="006F2F87">
      <w:pPr>
        <w:pStyle w:val="becLOteachermodelonpage"/>
      </w:pPr>
      <w:r>
        <w:t>TK</w:t>
      </w:r>
    </w:p>
    <w:p w14:paraId="1F989F32" w14:textId="77777777" w:rsidR="006F2F87" w:rsidRDefault="006F2F87" w:rsidP="006F2F87">
      <w:pPr>
        <w:pStyle w:val="becLOteachermodeloffpage"/>
      </w:pPr>
      <w:r>
        <w:lastRenderedPageBreak/>
        <w:t>TK</w:t>
      </w:r>
    </w:p>
    <w:p w14:paraId="3D2013CF" w14:textId="77777777" w:rsidR="006F2F87" w:rsidRDefault="006F2F87" w:rsidP="006F2F87">
      <w:pPr>
        <w:pStyle w:val="becLOstudentsupporting"/>
      </w:pPr>
      <w:r>
        <w:t>TK</w:t>
      </w:r>
    </w:p>
    <w:p w14:paraId="12A4D374" w14:textId="77777777" w:rsidR="006F2F87" w:rsidRDefault="006F2F87" w:rsidP="006F2F87">
      <w:pPr>
        <w:pStyle w:val="becLOstudentfocus"/>
      </w:pPr>
      <w:r>
        <w:t>TK</w:t>
      </w:r>
    </w:p>
    <w:p w14:paraId="59BC6B0F" w14:textId="2E1B7728" w:rsidR="00884D3A" w:rsidRPr="00884D3A" w:rsidRDefault="006F2F87" w:rsidP="00884D3A">
      <w:pPr>
        <w:pStyle w:val="becLOstudentreview"/>
      </w:pPr>
      <w:r>
        <w:t>TK</w:t>
      </w:r>
    </w:p>
    <w:p w14:paraId="2CF2EE60" w14:textId="3B2DE6EA" w:rsidR="006F2F87" w:rsidRDefault="00A30A3E" w:rsidP="00E06CA0">
      <w:pPr>
        <w:pStyle w:val="becbulletedlist"/>
      </w:pPr>
      <w:r>
        <w:t>TKTKTKTK</w:t>
      </w:r>
      <w:r w:rsidR="000A13D4">
        <w:t>.</w:t>
      </w:r>
    </w:p>
    <w:p w14:paraId="7401CE8E" w14:textId="5A30FABA" w:rsidR="000A13D4" w:rsidRDefault="000A13D4" w:rsidP="00E06CA0">
      <w:pPr>
        <w:pStyle w:val="becbulletedlist"/>
      </w:pPr>
      <w:r>
        <w:t xml:space="preserve">Play the Articulation Video for </w:t>
      </w:r>
      <w:r w:rsidR="00A30A3E">
        <w:rPr>
          <w:rStyle w:val="becbold"/>
        </w:rPr>
        <w:t>TKTK</w:t>
      </w:r>
      <w:r w:rsidRPr="000A13D4">
        <w:rPr>
          <w:rStyle w:val="becbold"/>
        </w:rPr>
        <w:t xml:space="preserve"> </w:t>
      </w:r>
      <w:r>
        <w:t xml:space="preserve">to model how to pronounce the sound. Have students repeat. </w:t>
      </w:r>
    </w:p>
    <w:p w14:paraId="431079C1" w14:textId="384EA8E0" w:rsidR="000A13D4" w:rsidRDefault="00A30A3E" w:rsidP="000A13D4">
      <w:pPr>
        <w:pStyle w:val="becslide"/>
      </w:pPr>
      <w:r>
        <w:t>Slide title</w:t>
      </w:r>
    </w:p>
    <w:p w14:paraId="0002469F" w14:textId="5B346169" w:rsidR="00A30A3E" w:rsidRPr="00A30A3E" w:rsidRDefault="00A30A3E" w:rsidP="00A30A3E">
      <w:pPr>
        <w:pStyle w:val="becslidetype"/>
      </w:pPr>
      <w:r>
        <w:t>Slide type</w:t>
      </w:r>
    </w:p>
    <w:p w14:paraId="753A1468" w14:textId="75B24CF6" w:rsidR="000A13D4" w:rsidRDefault="00B06806" w:rsidP="000A13D4">
      <w:pPr>
        <w:pStyle w:val="becslidespec"/>
      </w:pPr>
      <w:r>
        <w:t>Instructions for DSN</w:t>
      </w:r>
    </w:p>
    <w:p w14:paraId="58DA951F" w14:textId="73F45DBA" w:rsidR="000F42E6" w:rsidRPr="000F42E6" w:rsidRDefault="00B06806" w:rsidP="000F42E6">
      <w:pPr>
        <w:pStyle w:val="becbulletedlist"/>
      </w:pPr>
      <w:r>
        <w:t>TKTKTKTK</w:t>
      </w:r>
    </w:p>
    <w:p w14:paraId="12AA97B1" w14:textId="6458A3CE" w:rsidR="000F42E6" w:rsidRDefault="000F42E6" w:rsidP="000F42E6">
      <w:pPr>
        <w:rPr>
          <w:rStyle w:val="becteachertalkcharacter"/>
        </w:rPr>
      </w:pPr>
      <w:r w:rsidRPr="000F42E6">
        <w:rPr>
          <w:rStyle w:val="becbold"/>
        </w:rPr>
        <w:t>Provide Corrective Feedback:</w:t>
      </w:r>
      <w:r w:rsidRPr="000F42E6">
        <w:t xml:space="preserve"> </w:t>
      </w:r>
      <w:r w:rsidR="00B06806">
        <w:t>TKTKTKTKTK</w:t>
      </w:r>
      <w:r>
        <w:t xml:space="preserve"> say, </w:t>
      </w:r>
      <w:r w:rsidR="00B06806">
        <w:rPr>
          <w:rStyle w:val="becteachertalkcharacter"/>
        </w:rPr>
        <w:t>TKTKTKTKTK.</w:t>
      </w:r>
    </w:p>
    <w:p w14:paraId="76E21E59" w14:textId="694A23E8" w:rsidR="000F42E6" w:rsidRDefault="00B06806" w:rsidP="000F42E6">
      <w:pPr>
        <w:pStyle w:val="becactivity"/>
      </w:pPr>
      <w:r>
        <w:t>b-</w:t>
      </w:r>
      <w:proofErr w:type="spellStart"/>
      <w:r>
        <w:t>hed</w:t>
      </w:r>
      <w:proofErr w:type="spellEnd"/>
      <w:r>
        <w:t xml:space="preserve"> title here</w:t>
      </w:r>
    </w:p>
    <w:p w14:paraId="601E9430" w14:textId="77777777" w:rsidR="00AA74D2" w:rsidRDefault="00AA74D2" w:rsidP="00AA74D2">
      <w:pPr>
        <w:pStyle w:val="becactivitysubcontentcode"/>
      </w:pPr>
      <w:r>
        <w:t>TKTKTKTKTK</w:t>
      </w:r>
    </w:p>
    <w:p w14:paraId="5BB33497" w14:textId="62A354ED" w:rsidR="000F42E6" w:rsidRPr="006A3CF4" w:rsidRDefault="00B06806" w:rsidP="000F42E6">
      <w:pPr>
        <w:pStyle w:val="becactivitytype"/>
      </w:pPr>
      <w:proofErr w:type="spellStart"/>
      <w:r>
        <w:t>tktktkt</w:t>
      </w:r>
      <w:proofErr w:type="spellEnd"/>
    </w:p>
    <w:p w14:paraId="04F5733B" w14:textId="555CA5CC" w:rsidR="000F42E6" w:rsidRDefault="00B06806" w:rsidP="000F42E6">
      <w:pPr>
        <w:pStyle w:val="becactivityduration"/>
      </w:pPr>
      <w:proofErr w:type="spellStart"/>
      <w:r>
        <w:t>tk</w:t>
      </w:r>
      <w:proofErr w:type="spellEnd"/>
    </w:p>
    <w:p w14:paraId="575240E6" w14:textId="409C1BB3" w:rsidR="000F42E6" w:rsidRDefault="00F2137E" w:rsidP="000F42E6">
      <w:pPr>
        <w:pStyle w:val="becactivitynumber"/>
      </w:pPr>
      <w:r>
        <w:t>6</w:t>
      </w:r>
    </w:p>
    <w:p w14:paraId="0990A6AD" w14:textId="77777777" w:rsidR="000F42E6" w:rsidRDefault="000F42E6" w:rsidP="000F42E6">
      <w:pPr>
        <w:pStyle w:val="becLOteachermodelonpage"/>
      </w:pPr>
      <w:r>
        <w:t>TK</w:t>
      </w:r>
    </w:p>
    <w:p w14:paraId="0D56FCA3" w14:textId="77777777" w:rsidR="000F42E6" w:rsidRDefault="000F42E6" w:rsidP="000F42E6">
      <w:pPr>
        <w:pStyle w:val="becLOteachermodeloffpage"/>
      </w:pPr>
      <w:r>
        <w:t>TK</w:t>
      </w:r>
    </w:p>
    <w:p w14:paraId="5D26BF1F" w14:textId="77777777" w:rsidR="000F42E6" w:rsidRDefault="000F42E6" w:rsidP="000F42E6">
      <w:pPr>
        <w:pStyle w:val="becLOstudentsupporting"/>
      </w:pPr>
      <w:r>
        <w:t>TK</w:t>
      </w:r>
    </w:p>
    <w:p w14:paraId="327EF429" w14:textId="77777777" w:rsidR="000F42E6" w:rsidRDefault="000F42E6" w:rsidP="000F42E6">
      <w:pPr>
        <w:pStyle w:val="becLOstudentfocus"/>
      </w:pPr>
      <w:r>
        <w:t>TK</w:t>
      </w:r>
    </w:p>
    <w:p w14:paraId="4B6991F3" w14:textId="77777777" w:rsidR="000F42E6" w:rsidRPr="00884D3A" w:rsidRDefault="000F42E6" w:rsidP="000F42E6">
      <w:pPr>
        <w:pStyle w:val="becLOstudentreview"/>
      </w:pPr>
      <w:r>
        <w:t>TK</w:t>
      </w:r>
    </w:p>
    <w:p w14:paraId="2C8E4FA7" w14:textId="5E277896" w:rsidR="000F42E6" w:rsidRDefault="00B06806" w:rsidP="000F42E6">
      <w:pPr/>
      <w:r>
        <w:t>TKTKTKTKTK</w:t>
      </w:r>
    </w:p>
    <w:p w14:paraId="5C64D9CA" w14:textId="3355C51F" w:rsidR="001C268B" w:rsidRDefault="001C268B" w:rsidP="001C268B">
      <w:pPr>
        <w:pStyle w:val="beclessonc-hd"/>
      </w:pPr>
      <w:r>
        <w:t>Model</w:t>
      </w:r>
    </w:p>
    <w:p w14:paraId="25D1FE53" w14:textId="09C796C0" w:rsidR="001C268B" w:rsidRPr="001C268B" w:rsidRDefault="00B06806" w:rsidP="000F42E6">
      <w:pPr>
        <w:rPr>
          <w:rStyle w:val="becbold"/>
        </w:rPr>
      </w:pPr>
      <w:r>
        <w:rPr>
          <w:rStyle w:val="becbold"/>
        </w:rPr>
        <w:t>TK</w:t>
      </w:r>
    </w:p>
    <w:p w14:paraId="34EB53E6" w14:textId="57829EAC" w:rsidR="001C268B" w:rsidRDefault="00B06806" w:rsidP="001C268B">
      <w:pPr>
        <w:pStyle w:val="becteachertalkparagraph"/>
      </w:pPr>
      <w:r>
        <w:t>TTKTKTKTKTTKTKTKTK</w:t>
      </w:r>
    </w:p>
    <w:p w14:paraId="6B6868CA" w14:textId="68E712DC" w:rsidR="001C268B" w:rsidRDefault="001C268B" w:rsidP="001C268B">
      <w:pPr>
        <w:pStyle w:val="beclessonc-hd"/>
      </w:pPr>
      <w:r>
        <w:lastRenderedPageBreak/>
        <w:t>Practice</w:t>
      </w:r>
    </w:p>
    <w:p w14:paraId="6E048BD1" w14:textId="737BCACE" w:rsidR="001C268B" w:rsidRPr="001C268B" w:rsidRDefault="00B06806" w:rsidP="001C268B">
      <w:pPr>
        <w:rPr>
          <w:rStyle w:val="becbold"/>
        </w:rPr>
      </w:pPr>
      <w:r>
        <w:rPr>
          <w:rStyle w:val="becbold"/>
        </w:rPr>
        <w:t>TK, TK, TK,</w:t>
      </w:r>
    </w:p>
    <w:p w14:paraId="78E912EF" w14:textId="7C5EFAD3" w:rsidR="001C268B" w:rsidRDefault="00B06806" w:rsidP="001C268B">
      <w:pPr/>
      <w:r>
        <w:t>TKTKTK</w:t>
      </w:r>
    </w:p>
    <w:p w14:paraId="1652E292" w14:textId="170C48E0" w:rsidR="001C268B" w:rsidRDefault="001C268B" w:rsidP="001C268B">
      <w:pPr/>
      <w:r w:rsidRPr="001C268B">
        <w:rPr>
          <w:rStyle w:val="becicon"/>
        </w:rPr>
        <w:t>ACCESS</w:t>
      </w:r>
      <w:r>
        <w:t xml:space="preserve"> </w:t>
      </w:r>
      <w:r w:rsidR="00B06806">
        <w:t>TKTKTKTKTK</w:t>
      </w:r>
    </w:p>
    <w:p w14:paraId="4475F672" w14:textId="3E318859" w:rsidR="001C268B" w:rsidRDefault="001C268B" w:rsidP="001C268B">
      <w:pPr>
        <w:rPr>
          <w:rStyle w:val="becteachertalkcharacter"/>
        </w:rPr>
      </w:pPr>
      <w:r w:rsidRPr="001C268B">
        <w:rPr>
          <w:rStyle w:val="becbold"/>
        </w:rPr>
        <w:t>Provide Corrective Feedback:</w:t>
      </w:r>
      <w:r>
        <w:t xml:space="preserve"> </w:t>
      </w:r>
      <w:r w:rsidR="00B06806">
        <w:t>TKTKTKTK</w:t>
      </w:r>
      <w:r>
        <w:t xml:space="preserve">, say, </w:t>
      </w:r>
      <w:r w:rsidR="00B06806">
        <w:rPr>
          <w:rStyle w:val="becteachertalkcharacter"/>
        </w:rPr>
        <w:t>TKTKTKTK</w:t>
      </w:r>
    </w:p>
    <w:p w14:paraId="5CB1EAAA" w14:textId="0E1BE3D7" w:rsidR="001C268B" w:rsidRDefault="00B06806" w:rsidP="001C268B">
      <w:pPr>
        <w:pStyle w:val="becactivity"/>
        <w:rPr>
          <w:rStyle w:val="becteachertalkcharacter"/>
          <w:i w:val="0"/>
          <w:color w:val="7D7D7D"/>
        </w:rPr>
      </w:pPr>
      <w:r>
        <w:rPr>
          <w:rStyle w:val="becteachertalkcharacter"/>
          <w:i w:val="0"/>
          <w:color w:val="7D7D7D"/>
        </w:rPr>
        <w:t>b-</w:t>
      </w:r>
      <w:proofErr w:type="spellStart"/>
      <w:r>
        <w:rPr>
          <w:rStyle w:val="becteachertalkcharacter"/>
          <w:i w:val="0"/>
          <w:color w:val="7D7D7D"/>
        </w:rPr>
        <w:t>hed</w:t>
      </w:r>
      <w:proofErr w:type="spellEnd"/>
      <w:r>
        <w:rPr>
          <w:rStyle w:val="becteachertalkcharacter"/>
          <w:i w:val="0"/>
          <w:color w:val="7D7D7D"/>
        </w:rPr>
        <w:t xml:space="preserve"> title here</w:t>
      </w:r>
    </w:p>
    <w:p w14:paraId="559F1B60" w14:textId="77777777" w:rsidR="00AA74D2" w:rsidRDefault="00AA74D2" w:rsidP="00AA74D2">
      <w:pPr>
        <w:pStyle w:val="becactivitysubcontentcode"/>
      </w:pPr>
      <w:r>
        <w:t>TKTKTKTKTK</w:t>
      </w:r>
    </w:p>
    <w:p w14:paraId="56410DCE" w14:textId="784F99D6" w:rsidR="001C268B" w:rsidRPr="006A3CF4" w:rsidRDefault="00887D58" w:rsidP="001C268B">
      <w:pPr>
        <w:pStyle w:val="becactivitytype"/>
      </w:pPr>
      <w:proofErr w:type="spellStart"/>
      <w:r>
        <w:t>tktktktk</w:t>
      </w:r>
      <w:proofErr w:type="spellEnd"/>
    </w:p>
    <w:p w14:paraId="18BB8C81" w14:textId="00F76999" w:rsidR="001C268B" w:rsidRDefault="00887D58" w:rsidP="001C268B">
      <w:pPr>
        <w:pStyle w:val="becactivityduration"/>
      </w:pPr>
      <w:proofErr w:type="spellStart"/>
      <w:r>
        <w:t>tk</w:t>
      </w:r>
      <w:proofErr w:type="spellEnd"/>
    </w:p>
    <w:p w14:paraId="6E09DD38" w14:textId="79EDB8D8" w:rsidR="001C268B" w:rsidRDefault="00F2137E" w:rsidP="001C268B">
      <w:pPr>
        <w:pStyle w:val="becactivitynumber"/>
      </w:pPr>
      <w:r>
        <w:t>7</w:t>
      </w:r>
    </w:p>
    <w:p w14:paraId="0B789B91" w14:textId="77777777" w:rsidR="001C268B" w:rsidRDefault="001C268B" w:rsidP="001C268B">
      <w:pPr>
        <w:pStyle w:val="becLOteachermodelonpage"/>
      </w:pPr>
      <w:r>
        <w:t>TK</w:t>
      </w:r>
    </w:p>
    <w:p w14:paraId="2CF4C4A5" w14:textId="77777777" w:rsidR="001C268B" w:rsidRDefault="001C268B" w:rsidP="001C268B">
      <w:pPr>
        <w:pStyle w:val="becLOteachermodeloffpage"/>
      </w:pPr>
      <w:r>
        <w:t>TK</w:t>
      </w:r>
    </w:p>
    <w:p w14:paraId="4528C5E8" w14:textId="77777777" w:rsidR="001C268B" w:rsidRDefault="001C268B" w:rsidP="001C268B">
      <w:pPr>
        <w:pStyle w:val="becLOstudentsupporting"/>
      </w:pPr>
      <w:r>
        <w:t>TK</w:t>
      </w:r>
    </w:p>
    <w:p w14:paraId="483D3890" w14:textId="77777777" w:rsidR="001C268B" w:rsidRDefault="001C268B" w:rsidP="001C268B">
      <w:pPr>
        <w:pStyle w:val="becLOstudentfocus"/>
      </w:pPr>
      <w:r>
        <w:t>TK</w:t>
      </w:r>
    </w:p>
    <w:p w14:paraId="2890D049" w14:textId="44C652F7" w:rsidR="001C268B" w:rsidRDefault="001C268B" w:rsidP="001C268B">
      <w:pPr>
        <w:pStyle w:val="becLOstudentreview"/>
      </w:pPr>
      <w:r>
        <w:t>TK</w:t>
      </w:r>
    </w:p>
    <w:p w14:paraId="78A23C7D" w14:textId="714E5B14" w:rsidR="001C268B" w:rsidRDefault="00887D58" w:rsidP="001C268B">
      <w:pPr/>
      <w:r>
        <w:t>TTKTKTKTKT</w:t>
      </w:r>
    </w:p>
    <w:p w14:paraId="76C65145" w14:textId="41FC6EEE" w:rsidR="001C268B" w:rsidRDefault="00887D58" w:rsidP="001C268B">
      <w:pPr>
        <w:pStyle w:val="becslide"/>
      </w:pPr>
      <w:r>
        <w:t>Slide title</w:t>
      </w:r>
    </w:p>
    <w:p w14:paraId="6DC9ECDE" w14:textId="7E78C4EC" w:rsidR="00887D58" w:rsidRPr="00887D58" w:rsidRDefault="00887D58" w:rsidP="00887D58">
      <w:pPr>
        <w:pStyle w:val="becslidetype"/>
      </w:pPr>
      <w:r>
        <w:t>Slide type</w:t>
      </w:r>
    </w:p>
    <w:p w14:paraId="09A0EF3E" w14:textId="6ADF255F" w:rsidR="001C268B" w:rsidRDefault="001C268B" w:rsidP="001C268B">
      <w:pPr>
        <w:pStyle w:val="becslidespec"/>
      </w:pPr>
      <w:r>
        <w:t xml:space="preserve">Display page </w:t>
      </w:r>
      <w:r w:rsidR="00887D58">
        <w:t>TKTKTK y12345</w:t>
      </w:r>
      <w:r>
        <w:t xml:space="preserve"> </w:t>
      </w:r>
    </w:p>
    <w:p w14:paraId="35EA4B17" w14:textId="30A70092" w:rsidR="001C268B" w:rsidRDefault="00887D58" w:rsidP="001C268B">
      <w:pPr>
        <w:pStyle w:val="becbulletedlist"/>
      </w:pPr>
      <w:r>
        <w:t>TKTKTKTKTK</w:t>
      </w:r>
    </w:p>
    <w:p w14:paraId="44E038E8" w14:textId="5F0BFB4B" w:rsidR="001C268B" w:rsidRDefault="00887D58" w:rsidP="001C268B">
      <w:pPr>
        <w:pStyle w:val="becbulletedlist"/>
      </w:pPr>
      <w:r>
        <w:t>TKTKTKTK</w:t>
      </w:r>
      <w:r w:rsidR="005E0802">
        <w:t xml:space="preserve"> Ask: </w:t>
      </w:r>
      <w:r>
        <w:rPr>
          <w:rStyle w:val="becteachertalkcharacter"/>
        </w:rPr>
        <w:t>TKTKTK</w:t>
      </w:r>
      <w:r w:rsidR="005E0802" w:rsidRPr="005E0802">
        <w:rPr>
          <w:rStyle w:val="becteachertalkcharacter"/>
        </w:rPr>
        <w:t>?</w:t>
      </w:r>
      <w:r w:rsidR="005E0802">
        <w:t xml:space="preserve"> (/</w:t>
      </w:r>
      <w:r>
        <w:rPr>
          <w:rStyle w:val="becbold"/>
        </w:rPr>
        <w:t>TK</w:t>
      </w:r>
      <w:r w:rsidR="005E0802">
        <w:t xml:space="preserve">/). </w:t>
      </w:r>
      <w:r w:rsidR="005E0802" w:rsidRPr="005E0802">
        <w:rPr>
          <w:rStyle w:val="becteachertalkcharacter"/>
        </w:rPr>
        <w:t xml:space="preserve">What </w:t>
      </w:r>
      <w:r>
        <w:rPr>
          <w:rStyle w:val="becteachertalkcharacter"/>
        </w:rPr>
        <w:t>TKTK</w:t>
      </w:r>
      <w:r w:rsidR="005E0802" w:rsidRPr="005E0802">
        <w:rPr>
          <w:rStyle w:val="becteachertalkcharacter"/>
        </w:rPr>
        <w:t>?</w:t>
      </w:r>
      <w:r w:rsidR="005E0802">
        <w:t xml:space="preserve"> (</w:t>
      </w:r>
      <w:r>
        <w:rPr>
          <w:rStyle w:val="becbold"/>
        </w:rPr>
        <w:t>TK</w:t>
      </w:r>
      <w:r w:rsidR="005E0802">
        <w:t xml:space="preserve">). Have students chorally respond. </w:t>
      </w:r>
    </w:p>
    <w:p w14:paraId="394765E5" w14:textId="1176DCAC" w:rsidR="005E0802" w:rsidRDefault="005E0802" w:rsidP="005E0802">
      <w:pPr/>
      <w:proofErr w:type="spellStart"/>
      <w:r w:rsidRPr="005E0802">
        <w:rPr>
          <w:rStyle w:val="becicon"/>
        </w:rPr>
        <w:t>iELD</w:t>
      </w:r>
      <w:proofErr w:type="spellEnd"/>
      <w:r>
        <w:t xml:space="preserve"> </w:t>
      </w:r>
      <w:r w:rsidR="00887D58">
        <w:t>TKTKTKTK</w:t>
      </w:r>
      <w:r>
        <w:t>.</w:t>
      </w:r>
    </w:p>
    <w:p w14:paraId="4757179D" w14:textId="32C4C321" w:rsidR="006F2F87" w:rsidRDefault="00887D58" w:rsidP="00D635F9">
      <w:pPr>
        <w:pStyle w:val="becactivity"/>
      </w:pPr>
      <w:r>
        <w:t>b-</w:t>
      </w:r>
      <w:proofErr w:type="spellStart"/>
      <w:r>
        <w:t>hed</w:t>
      </w:r>
      <w:proofErr w:type="spellEnd"/>
      <w:r>
        <w:t xml:space="preserve"> title</w:t>
      </w:r>
    </w:p>
    <w:p w14:paraId="27FF8947" w14:textId="77777777" w:rsidR="00AA74D2" w:rsidRDefault="00AA74D2" w:rsidP="00AA74D2">
      <w:pPr>
        <w:pStyle w:val="becactivitysubcontentcode"/>
      </w:pPr>
      <w:r>
        <w:t>TKTKTKTKTK</w:t>
      </w:r>
    </w:p>
    <w:p w14:paraId="758C9602" w14:textId="2379F57E" w:rsidR="00D635F9" w:rsidRDefault="00887D58" w:rsidP="00D635F9">
      <w:pPr>
        <w:pStyle w:val="becactivitytype"/>
      </w:pPr>
      <w:proofErr w:type="spellStart"/>
      <w:r>
        <w:t>tktktk</w:t>
      </w:r>
      <w:proofErr w:type="spellEnd"/>
    </w:p>
    <w:p w14:paraId="551260FF" w14:textId="10589558" w:rsidR="00D635F9" w:rsidRDefault="00887D58" w:rsidP="00D635F9">
      <w:pPr>
        <w:pStyle w:val="becactivityduration"/>
      </w:pPr>
      <w:proofErr w:type="spellStart"/>
      <w:r>
        <w:t>tk</w:t>
      </w:r>
      <w:proofErr w:type="spellEnd"/>
    </w:p>
    <w:p w14:paraId="3D1FF127" w14:textId="3C46C878" w:rsidR="00D635F9" w:rsidRDefault="00F2137E" w:rsidP="00D635F9">
      <w:pPr>
        <w:pStyle w:val="becactivitynumber"/>
      </w:pPr>
      <w:r>
        <w:lastRenderedPageBreak/>
        <w:t>8</w:t>
      </w:r>
    </w:p>
    <w:p w14:paraId="0D7328D5" w14:textId="77777777" w:rsidR="00D635F9" w:rsidRDefault="00D635F9" w:rsidP="00D635F9">
      <w:pPr>
        <w:pStyle w:val="becLOteachermodelonpage"/>
      </w:pPr>
      <w:r>
        <w:t>TK</w:t>
      </w:r>
    </w:p>
    <w:p w14:paraId="15F227AF" w14:textId="77777777" w:rsidR="00D635F9" w:rsidRDefault="00D635F9" w:rsidP="00D635F9">
      <w:pPr>
        <w:pStyle w:val="becLOteachermodeloffpage"/>
      </w:pPr>
      <w:r>
        <w:t>TK</w:t>
      </w:r>
    </w:p>
    <w:p w14:paraId="05E90FD0" w14:textId="77777777" w:rsidR="00D635F9" w:rsidRDefault="00D635F9" w:rsidP="00D635F9">
      <w:pPr>
        <w:pStyle w:val="becLOstudentsupporting"/>
      </w:pPr>
      <w:r>
        <w:t>TK</w:t>
      </w:r>
    </w:p>
    <w:p w14:paraId="59104A9E" w14:textId="77777777" w:rsidR="00D635F9" w:rsidRDefault="00D635F9" w:rsidP="00D635F9">
      <w:pPr>
        <w:pStyle w:val="becLOstudentfocus"/>
      </w:pPr>
      <w:r>
        <w:t>TK</w:t>
      </w:r>
    </w:p>
    <w:p w14:paraId="5065D46D" w14:textId="1271658E" w:rsidR="00D635F9" w:rsidRPr="00D635F9" w:rsidRDefault="00D635F9" w:rsidP="00D635F9">
      <w:pPr>
        <w:pStyle w:val="becLOstudentreview"/>
      </w:pPr>
      <w:r>
        <w:t>TK</w:t>
      </w:r>
    </w:p>
    <w:p w14:paraId="7B246B4E" w14:textId="10DF3199" w:rsidR="006F2F87" w:rsidRDefault="00887D58" w:rsidP="006F2F87">
      <w:pPr>
        <w:pStyle w:val="becslide"/>
      </w:pPr>
      <w:r>
        <w:t>Slide title</w:t>
      </w:r>
    </w:p>
    <w:p w14:paraId="54909B4C" w14:textId="75E1625B" w:rsidR="00887D58" w:rsidRPr="00887D58" w:rsidRDefault="00887D58" w:rsidP="00887D58">
      <w:pPr>
        <w:pStyle w:val="becslidetype"/>
      </w:pPr>
      <w:r>
        <w:t>Slide type</w:t>
      </w:r>
    </w:p>
    <w:p w14:paraId="498D5A0B" w14:textId="34035222" w:rsidR="006F2F87" w:rsidRDefault="00887D58" w:rsidP="005E0802">
      <w:pPr>
        <w:pStyle w:val="becslidespec"/>
      </w:pPr>
      <w:r>
        <w:t>Instructions for DSN</w:t>
      </w:r>
    </w:p>
    <w:p w14:paraId="15BB7892" w14:textId="30A649AC" w:rsidR="00797BB5" w:rsidRDefault="00887D58" w:rsidP="00797BB5">
      <w:pPr/>
      <w:r>
        <w:t>TKTKTKTK</w:t>
      </w:r>
    </w:p>
    <w:p w14:paraId="6925472E" w14:textId="542DA869" w:rsidR="00797BB5" w:rsidRDefault="00887D58" w:rsidP="00797BB5">
      <w:pPr>
        <w:pStyle w:val="becbulletedlist"/>
      </w:pPr>
      <w:r>
        <w:t>TKTKTKTK</w:t>
      </w:r>
      <w:r w:rsidR="00797BB5">
        <w:t>.</w:t>
      </w:r>
    </w:p>
    <w:p w14:paraId="3AB6F89E" w14:textId="53F1901F" w:rsidR="00797BB5" w:rsidRDefault="00887D58" w:rsidP="00797BB5">
      <w:pPr>
        <w:pStyle w:val="becbulletedlist"/>
      </w:pPr>
      <w:r>
        <w:t>TKTKTK</w:t>
      </w:r>
    </w:p>
    <w:p w14:paraId="630F64DE" w14:textId="1841A212" w:rsidR="0020649C" w:rsidRDefault="00887D58" w:rsidP="0020649C">
      <w:pPr>
        <w:pStyle w:val="becbulletedlist"/>
      </w:pPr>
      <w:r>
        <w:t>TKTKTKTK</w:t>
      </w:r>
    </w:p>
    <w:p w14:paraId="04E7316A" w14:textId="46A77744" w:rsidR="001748F3" w:rsidRDefault="00887D58" w:rsidP="001748F3">
      <w:pPr>
        <w:pStyle w:val="becactivity"/>
      </w:pPr>
      <w:r>
        <w:t>b-</w:t>
      </w:r>
      <w:proofErr w:type="spellStart"/>
      <w:r>
        <w:t>hed</w:t>
      </w:r>
      <w:proofErr w:type="spellEnd"/>
      <w:r>
        <w:t xml:space="preserve"> title</w:t>
      </w:r>
    </w:p>
    <w:p w14:paraId="6E71E214" w14:textId="77777777" w:rsidR="00AA74D2" w:rsidRDefault="00AA74D2" w:rsidP="00AA74D2">
      <w:pPr>
        <w:pStyle w:val="becactivitysubcontentcode"/>
      </w:pPr>
      <w:r>
        <w:t>TKTKTKTKTK</w:t>
      </w:r>
    </w:p>
    <w:p w14:paraId="653EF671" w14:textId="45B26E96" w:rsidR="001748F3" w:rsidRDefault="00887D58" w:rsidP="001748F3">
      <w:pPr>
        <w:pStyle w:val="becactivitytype"/>
      </w:pPr>
      <w:r>
        <w:t>TKTKTK</w:t>
      </w:r>
    </w:p>
    <w:p w14:paraId="3B812DB5" w14:textId="52F3360B" w:rsidR="001748F3" w:rsidRDefault="00887D58" w:rsidP="001748F3">
      <w:pPr>
        <w:pStyle w:val="becactivityduration"/>
      </w:pPr>
      <w:proofErr w:type="spellStart"/>
      <w:r>
        <w:t>tk</w:t>
      </w:r>
      <w:proofErr w:type="spellEnd"/>
    </w:p>
    <w:p w14:paraId="65C35EBB" w14:textId="70B1D468" w:rsidR="001748F3" w:rsidRDefault="001748F3" w:rsidP="001748F3">
      <w:pPr>
        <w:pStyle w:val="becactivitynumber"/>
      </w:pPr>
      <w:r>
        <w:t>9</w:t>
      </w:r>
    </w:p>
    <w:p w14:paraId="13160DF1" w14:textId="77777777" w:rsidR="001748F3" w:rsidRDefault="001748F3" w:rsidP="001748F3">
      <w:pPr>
        <w:pStyle w:val="becLOteachermodelonpage"/>
      </w:pPr>
      <w:r>
        <w:t>TK</w:t>
      </w:r>
    </w:p>
    <w:p w14:paraId="5021A081" w14:textId="77777777" w:rsidR="001748F3" w:rsidRDefault="001748F3" w:rsidP="001748F3">
      <w:pPr>
        <w:pStyle w:val="becLOteachermodeloffpage"/>
      </w:pPr>
      <w:r>
        <w:t>TK</w:t>
      </w:r>
    </w:p>
    <w:p w14:paraId="3517596B" w14:textId="77777777" w:rsidR="001748F3" w:rsidRDefault="001748F3" w:rsidP="001748F3">
      <w:pPr>
        <w:pStyle w:val="becLOstudentsupporting"/>
      </w:pPr>
      <w:r>
        <w:t>TK</w:t>
      </w:r>
    </w:p>
    <w:p w14:paraId="5BCE2E91" w14:textId="77777777" w:rsidR="001748F3" w:rsidRDefault="001748F3" w:rsidP="001748F3">
      <w:pPr>
        <w:pStyle w:val="becLOstudentfocus"/>
      </w:pPr>
      <w:r>
        <w:t>TK</w:t>
      </w:r>
    </w:p>
    <w:p w14:paraId="0FDD6292" w14:textId="77777777" w:rsidR="001748F3" w:rsidRPr="00D635F9" w:rsidRDefault="001748F3" w:rsidP="001748F3">
      <w:pPr>
        <w:pStyle w:val="becLOstudentreview"/>
      </w:pPr>
      <w:r>
        <w:t>TK</w:t>
      </w:r>
    </w:p>
    <w:p w14:paraId="587DE958" w14:textId="59B34D1E" w:rsidR="001748F3" w:rsidRDefault="00887D58" w:rsidP="001748F3">
      <w:pPr>
        <w:pStyle w:val="becslide"/>
      </w:pPr>
      <w:r>
        <w:t>Slide title</w:t>
      </w:r>
    </w:p>
    <w:p w14:paraId="44714DF8" w14:textId="6185DA6D" w:rsidR="00887D58" w:rsidRDefault="00887D58" w:rsidP="00887D58">
      <w:pPr>
        <w:pStyle w:val="becslidetype"/>
      </w:pPr>
      <w:r>
        <w:t>Slide type</w:t>
      </w:r>
    </w:p>
    <w:p w14:paraId="5EB5B8C4" w14:textId="207E875E" w:rsidR="001748F3" w:rsidRDefault="00887D58" w:rsidP="001748F3">
      <w:pPr>
        <w:pStyle w:val="becslidespec"/>
      </w:pPr>
      <w:r>
        <w:t>Spec for slide, instructions for DSN</w:t>
      </w:r>
    </w:p>
    <w:p w14:paraId="49C26F28" w14:textId="7B4CA0D7" w:rsidR="001748F3" w:rsidRDefault="001748F3" w:rsidP="001748F3">
      <w:pPr>
        <w:pStyle w:val="beclessonc-hd"/>
      </w:pPr>
      <w:r>
        <w:t>Model</w:t>
      </w:r>
    </w:p>
    <w:p w14:paraId="6027D845" w14:textId="58EDEBC5" w:rsidR="001748F3" w:rsidRDefault="00887D58" w:rsidP="001748F3">
      <w:pPr/>
      <w:r>
        <w:lastRenderedPageBreak/>
        <w:t>TKTKTKTKTK</w:t>
      </w:r>
      <w:r w:rsidR="001748F3">
        <w:t xml:space="preserve">. Use the </w:t>
      </w:r>
      <w:r w:rsidR="001748F3" w:rsidRPr="001748F3">
        <w:rPr>
          <w:rStyle w:val="becroutine"/>
        </w:rPr>
        <w:t>Blending</w:t>
      </w:r>
      <w:r w:rsidR="001748F3">
        <w:t xml:space="preserve"> routine to model the first two words.</w:t>
      </w:r>
    </w:p>
    <w:p w14:paraId="6EA1A897" w14:textId="5E529780" w:rsidR="001748F3" w:rsidRDefault="00887D58" w:rsidP="001748F3">
      <w:pPr>
        <w:pStyle w:val="becbulletedlist"/>
        <w:rPr>
          <w:rStyle w:val="becteachertalkcharacter"/>
        </w:rPr>
      </w:pPr>
      <w:r>
        <w:rPr>
          <w:rStyle w:val="becteachertalkcharacter"/>
        </w:rPr>
        <w:t>TKTKTKTKTKTK</w:t>
      </w:r>
      <w:r w:rsidR="001748F3" w:rsidRPr="001748F3">
        <w:rPr>
          <w:rStyle w:val="becteachertalkcharacter"/>
        </w:rPr>
        <w:t xml:space="preserve"> </w:t>
      </w:r>
    </w:p>
    <w:p w14:paraId="14701DE8" w14:textId="09A63497" w:rsidR="001748F3" w:rsidRPr="001748F3" w:rsidRDefault="00887D58" w:rsidP="001748F3">
      <w:pPr>
        <w:pStyle w:val="becbulletedlist"/>
        <w:rPr>
          <w:rStyle w:val="becteachertalkbold"/>
          <w:b w:val="0"/>
          <w:color w:val="4F81BD" w:themeColor="accent1"/>
        </w:rPr>
      </w:pPr>
      <w:r>
        <w:rPr>
          <w:rStyle w:val="becteachertalkcharacter"/>
        </w:rPr>
        <w:t>TKTKTKTK</w:t>
      </w:r>
    </w:p>
    <w:p w14:paraId="1CF13316" w14:textId="3A3412F8" w:rsidR="001748F3" w:rsidRDefault="001748F3" w:rsidP="001748F3">
      <w:pPr>
        <w:pStyle w:val="beclessonc-hd"/>
      </w:pPr>
      <w:r>
        <w:t>Practice</w:t>
      </w:r>
    </w:p>
    <w:p w14:paraId="7C782A4B" w14:textId="510D166B" w:rsidR="001748F3" w:rsidRDefault="00887D58" w:rsidP="001748F3">
      <w:pPr>
        <w:pStyle w:val="becbulletedlist"/>
      </w:pPr>
      <w:r>
        <w:t>TKTKTKTK</w:t>
      </w:r>
    </w:p>
    <w:p w14:paraId="40A38994" w14:textId="083A85F9" w:rsidR="00887D58" w:rsidRDefault="00887D58" w:rsidP="00887D58">
      <w:pPr>
        <w:pStyle w:val="becbulletedlist"/>
      </w:pPr>
      <w:r>
        <w:t>TKTKTKTK</w:t>
      </w:r>
    </w:p>
    <w:p w14:paraId="5CE1CD0E" w14:textId="77777777" w:rsidR="00887D58" w:rsidRDefault="00887D58" w:rsidP="00887D58">
      <w:pPr>
        <w:pStyle w:val="becbulletedlist"/>
      </w:pPr>
      <w:r>
        <w:t>TKTKTKTK</w:t>
      </w:r>
    </w:p>
    <w:p w14:paraId="6208A1A1" w14:textId="0A314796" w:rsidR="001748F3" w:rsidRDefault="001748F3" w:rsidP="00F32A15">
      <w:pPr/>
      <w:r w:rsidRPr="00F32A15">
        <w:rPr>
          <w:rStyle w:val="becbold"/>
        </w:rPr>
        <w:t>Provide Corrective Feedback:</w:t>
      </w:r>
      <w:r w:rsidRPr="00F32A15">
        <w:t xml:space="preserve"> </w:t>
      </w:r>
      <w:r w:rsidR="00887D58">
        <w:t>TKTKTKTK</w:t>
      </w:r>
      <w:r w:rsidRPr="00F32A15">
        <w:t xml:space="preserve"> say: </w:t>
      </w:r>
      <w:r w:rsidR="00887D58">
        <w:rPr>
          <w:rStyle w:val="becteachertalkcharacter"/>
        </w:rPr>
        <w:t>TKTKTKTKTK</w:t>
      </w:r>
    </w:p>
    <w:p w14:paraId="5411C5D1" w14:textId="1BB60550" w:rsidR="00C2228C" w:rsidRDefault="00C2228C" w:rsidP="00C2228C">
      <w:pPr/>
      <w:r w:rsidRPr="00C2228C">
        <w:rPr>
          <w:rStyle w:val="becicon"/>
        </w:rPr>
        <w:t>ACCESS</w:t>
      </w:r>
      <w:r>
        <w:t xml:space="preserve"> </w:t>
      </w:r>
      <w:proofErr w:type="spellStart"/>
      <w:r w:rsidR="00887D58">
        <w:t>TKTKTKTKt</w:t>
      </w:r>
      <w:proofErr w:type="spellEnd"/>
    </w:p>
    <w:p w14:paraId="4A966E1A" w14:textId="1250E4B4" w:rsidR="00C2228C" w:rsidRDefault="00C2228C" w:rsidP="00C2228C">
      <w:pPr/>
      <w:proofErr w:type="spellStart"/>
      <w:r w:rsidRPr="00C2228C">
        <w:rPr>
          <w:rStyle w:val="becicon"/>
        </w:rPr>
        <w:t>iELD</w:t>
      </w:r>
      <w:proofErr w:type="spellEnd"/>
      <w:r>
        <w:t xml:space="preserve"> </w:t>
      </w:r>
      <w:r w:rsidR="00887D58">
        <w:t>TKTKTKTK</w:t>
      </w:r>
      <w:r>
        <w:t xml:space="preserve"> </w:t>
      </w:r>
      <w:r w:rsidR="00887D58">
        <w:t>TKTKTKTKTK</w:t>
      </w:r>
      <w:r w:rsidR="00FC2F20">
        <w:t>.</w:t>
      </w:r>
      <w:r>
        <w:t xml:space="preserve"> </w:t>
      </w:r>
    </w:p>
    <w:p w14:paraId="7FB071FD" w14:textId="2B6F854A" w:rsidR="00C2228C" w:rsidRDefault="00887D58" w:rsidP="00C2228C">
      <w:pPr>
        <w:pStyle w:val="becactivity"/>
      </w:pPr>
      <w:r>
        <w:t>b-</w:t>
      </w:r>
      <w:proofErr w:type="spellStart"/>
      <w:r>
        <w:t>hed</w:t>
      </w:r>
      <w:proofErr w:type="spellEnd"/>
      <w:r>
        <w:t xml:space="preserve"> title here</w:t>
      </w:r>
    </w:p>
    <w:p w14:paraId="1B5CA075" w14:textId="77777777" w:rsidR="00AA74D2" w:rsidRDefault="00AA74D2" w:rsidP="00AA74D2">
      <w:pPr>
        <w:pStyle w:val="becactivitysubcontentcode"/>
      </w:pPr>
      <w:r>
        <w:t>TKTKTKTKTK</w:t>
      </w:r>
    </w:p>
    <w:p w14:paraId="06A39D76" w14:textId="275E1B33" w:rsidR="00C2228C" w:rsidRDefault="00887D58" w:rsidP="00C2228C">
      <w:pPr>
        <w:pStyle w:val="becactivitytype"/>
      </w:pPr>
      <w:proofErr w:type="spellStart"/>
      <w:r>
        <w:t>tktktk</w:t>
      </w:r>
      <w:proofErr w:type="spellEnd"/>
    </w:p>
    <w:p w14:paraId="4DDC7250" w14:textId="1866DAFE" w:rsidR="00C2228C" w:rsidRDefault="00887D58" w:rsidP="00C2228C">
      <w:pPr>
        <w:pStyle w:val="becactivityduration"/>
      </w:pPr>
      <w:proofErr w:type="spellStart"/>
      <w:r>
        <w:t>tk</w:t>
      </w:r>
      <w:proofErr w:type="spellEnd"/>
    </w:p>
    <w:p w14:paraId="1D1A349E" w14:textId="77777777" w:rsidR="00C2228C" w:rsidRDefault="00C2228C" w:rsidP="00C2228C">
      <w:pPr>
        <w:pStyle w:val="becactivitynumber"/>
      </w:pPr>
      <w:r>
        <w:t>9</w:t>
      </w:r>
    </w:p>
    <w:p w14:paraId="116144CD" w14:textId="77777777" w:rsidR="00C2228C" w:rsidRDefault="00C2228C" w:rsidP="00C2228C">
      <w:pPr>
        <w:pStyle w:val="becLOteachermodelonpage"/>
      </w:pPr>
      <w:r>
        <w:t>TK</w:t>
      </w:r>
    </w:p>
    <w:p w14:paraId="5B99372D" w14:textId="77777777" w:rsidR="00C2228C" w:rsidRDefault="00C2228C" w:rsidP="00C2228C">
      <w:pPr>
        <w:pStyle w:val="becLOteachermodeloffpage"/>
      </w:pPr>
      <w:r>
        <w:t>TK</w:t>
      </w:r>
    </w:p>
    <w:p w14:paraId="1FE696DC" w14:textId="77777777" w:rsidR="00C2228C" w:rsidRDefault="00C2228C" w:rsidP="00C2228C">
      <w:pPr>
        <w:pStyle w:val="becLOstudentsupporting"/>
      </w:pPr>
      <w:r>
        <w:t>TK</w:t>
      </w:r>
    </w:p>
    <w:p w14:paraId="6C3643C5" w14:textId="77777777" w:rsidR="00C2228C" w:rsidRDefault="00C2228C" w:rsidP="00C2228C">
      <w:pPr>
        <w:pStyle w:val="becLOstudentfocus"/>
      </w:pPr>
      <w:r>
        <w:t>TK</w:t>
      </w:r>
    </w:p>
    <w:p w14:paraId="78D2D233" w14:textId="77777777" w:rsidR="00C2228C" w:rsidRPr="00D635F9" w:rsidRDefault="00C2228C" w:rsidP="00C2228C">
      <w:pPr>
        <w:pStyle w:val="becLOstudentreview"/>
      </w:pPr>
      <w:r>
        <w:t>TK</w:t>
      </w:r>
    </w:p>
    <w:p w14:paraId="534B7BBD" w14:textId="1C50575D" w:rsidR="00C2228C" w:rsidRPr="00C2228C" w:rsidRDefault="00C2228C" w:rsidP="00C2228C">
      <w:pPr>
        <w:pStyle w:val="beclessonc-hd"/>
      </w:pPr>
      <w:r>
        <w:t xml:space="preserve">Introduce: </w:t>
      </w:r>
      <w:proofErr w:type="spellStart"/>
      <w:r w:rsidR="00887D58">
        <w:t>tktktk</w:t>
      </w:r>
      <w:proofErr w:type="spellEnd"/>
    </w:p>
    <w:p w14:paraId="4AD6F59F" w14:textId="28F82794" w:rsidR="00C2228C" w:rsidRDefault="00887D58" w:rsidP="00C2228C">
      <w:pPr>
        <w:pStyle w:val="becslide"/>
      </w:pPr>
      <w:r>
        <w:t>Slide title</w:t>
      </w:r>
    </w:p>
    <w:p w14:paraId="20C8CA28" w14:textId="4E5F0F72" w:rsidR="00887D58" w:rsidRDefault="00887D58" w:rsidP="00887D58">
      <w:pPr>
        <w:pStyle w:val="becslidetype"/>
      </w:pPr>
      <w:r>
        <w:t>Slide type</w:t>
      </w:r>
    </w:p>
    <w:p w14:paraId="5F6F3323" w14:textId="68CD25E1" w:rsidR="00887D58" w:rsidRDefault="00887D58" w:rsidP="00887D58">
      <w:pPr>
        <w:pStyle w:val="becslidebody-txt"/>
      </w:pPr>
      <w:r>
        <w:t>Text on a slide</w:t>
      </w:r>
    </w:p>
    <w:p w14:paraId="44902CFB" w14:textId="2E694CD1" w:rsidR="00C2228C" w:rsidRDefault="00C2228C" w:rsidP="00C2228C">
      <w:pPr/>
      <w:r>
        <w:t xml:space="preserve">Use the </w:t>
      </w:r>
      <w:r w:rsidRPr="00C2228C">
        <w:rPr>
          <w:rStyle w:val="becroutine"/>
        </w:rPr>
        <w:t xml:space="preserve">Read, Spell, Write, </w:t>
      </w:r>
      <w:proofErr w:type="gramStart"/>
      <w:r w:rsidRPr="00C2228C">
        <w:rPr>
          <w:rStyle w:val="becroutine"/>
        </w:rPr>
        <w:t>Apply</w:t>
      </w:r>
      <w:proofErr w:type="gramEnd"/>
      <w:r>
        <w:t xml:space="preserve"> routine to introduce the high-frequency words.</w:t>
      </w:r>
    </w:p>
    <w:p w14:paraId="0D617B5E" w14:textId="7C334692" w:rsidR="00C2228C" w:rsidRDefault="00C2228C" w:rsidP="00C2228C">
      <w:pPr/>
      <w:r w:rsidRPr="00C2228C">
        <w:rPr>
          <w:rStyle w:val="becbold"/>
        </w:rPr>
        <w:t>Patterns to Point Out</w:t>
      </w:r>
      <w:r>
        <w:t xml:space="preserve">: </w:t>
      </w:r>
      <w:r w:rsidR="008F5320">
        <w:t>TKTKTKTK</w:t>
      </w:r>
      <w:r>
        <w:t xml:space="preserve">. </w:t>
      </w:r>
    </w:p>
    <w:p w14:paraId="678DD9A1" w14:textId="7AA5177E" w:rsidR="00C2228C" w:rsidRDefault="00C2228C" w:rsidP="00C2228C">
      <w:pPr/>
      <w:r w:rsidRPr="00C2228C">
        <w:rPr>
          <w:rStyle w:val="becicon"/>
        </w:rPr>
        <w:t>ASSESS</w:t>
      </w:r>
      <w:r>
        <w:t xml:space="preserve"> </w:t>
      </w:r>
      <w:r w:rsidR="008F5320">
        <w:t>TKTKTKTK</w:t>
      </w:r>
      <w:r>
        <w:t xml:space="preserve"> </w:t>
      </w:r>
    </w:p>
    <w:p w14:paraId="3F5EC690" w14:textId="0521C28F" w:rsidR="00C2228C" w:rsidRPr="00C2228C" w:rsidRDefault="00C2228C" w:rsidP="00C2228C">
      <w:pPr/>
      <w:proofErr w:type="spellStart"/>
      <w:r w:rsidRPr="008F5320">
        <w:rPr>
          <w:rStyle w:val="becicon"/>
        </w:rPr>
        <w:lastRenderedPageBreak/>
        <w:t>iELD</w:t>
      </w:r>
      <w:proofErr w:type="spellEnd"/>
      <w:r>
        <w:t xml:space="preserve"> </w:t>
      </w:r>
      <w:r w:rsidR="008F5320">
        <w:t>TKTKTKTK</w:t>
      </w:r>
      <w:r>
        <w:t xml:space="preserve">. </w:t>
      </w:r>
    </w:p>
    <w:p w14:paraId="203701C9" w14:textId="31A10D1F" w:rsidR="00C2228C" w:rsidRDefault="00C76AEB" w:rsidP="00C76AEB">
      <w:pPr>
        <w:pStyle w:val="beclessonc-hd"/>
      </w:pPr>
      <w:r>
        <w:t>Independent Reading</w:t>
      </w:r>
    </w:p>
    <w:p w14:paraId="1694DA2F" w14:textId="69D8717B" w:rsidR="00C76AEB" w:rsidRPr="00C2228C" w:rsidRDefault="008F5320" w:rsidP="00C2228C">
      <w:pPr/>
      <w:r>
        <w:t>TKTKTKTK</w:t>
      </w:r>
    </w:p>
    <w:p w14:paraId="344F3FF9" w14:textId="02FCC34B" w:rsidR="008836FF" w:rsidRDefault="008836FF" w:rsidP="008836FF">
      <w:pPr>
        <w:pStyle w:val="becprofessionallearning"/>
      </w:pPr>
      <w:r>
        <w:t>Professional Learning</w:t>
      </w:r>
    </w:p>
    <w:p w14:paraId="2219EA67" w14:textId="4A81B768" w:rsidR="008836FF" w:rsidRPr="008836FF" w:rsidRDefault="00C76AEB" w:rsidP="008836FF">
      <w:pPr>
        <w:pStyle w:val="becpage"/>
      </w:pPr>
      <w:r>
        <w:t>3</w:t>
      </w:r>
    </w:p>
    <w:p w14:paraId="100F6A89" w14:textId="28D90414" w:rsidR="008206C8" w:rsidRPr="002C2DDC" w:rsidRDefault="008F5320" w:rsidP="008206C8">
      <w:pPr>
        <w:pStyle w:val="becprofessionallearningc-hd"/>
      </w:pPr>
      <w:r>
        <w:t>TKTKTK</w:t>
      </w:r>
    </w:p>
    <w:p w14:paraId="54D4F23B" w14:textId="419C9C09" w:rsidR="00797BB5" w:rsidRDefault="008F5320" w:rsidP="0020649C">
      <w:pPr/>
      <w:r>
        <w:t>TKTKTKTK</w:t>
      </w:r>
    </w:p>
    <w:p w14:paraId="20505A2D" w14:textId="59E3FBC1" w:rsidR="0020649C" w:rsidRDefault="008F5320" w:rsidP="0020649C">
      <w:pPr>
        <w:pStyle w:val="becprofessionallearningc-hd"/>
      </w:pPr>
      <w:r>
        <w:t>TKTKTK</w:t>
      </w:r>
    </w:p>
    <w:p w14:paraId="57D445E8" w14:textId="3A0A89FC" w:rsidR="008836FF" w:rsidRDefault="008F5320" w:rsidP="008836FF">
      <w:pPr/>
      <w:r>
        <w:t>TKTKTK</w:t>
      </w:r>
    </w:p>
    <w:p w14:paraId="41E5CE57" w14:textId="06C11872" w:rsidR="00797BB5" w:rsidRDefault="008F5320" w:rsidP="00797BB5">
      <w:pPr>
        <w:pStyle w:val="becprofessionallearningc-hd"/>
      </w:pPr>
      <w:r>
        <w:t>TKTKTK</w:t>
      </w:r>
    </w:p>
    <w:p w14:paraId="6AA2020E" w14:textId="1129FFE1" w:rsidR="00797BB5" w:rsidRDefault="008F5320" w:rsidP="008836FF">
      <w:pPr/>
      <w:r>
        <w:t>TKTKTK</w:t>
      </w:r>
    </w:p>
    <w:p w14:paraId="1391165B" w14:textId="545C7380" w:rsidR="00797BB5" w:rsidRDefault="00797BB5" w:rsidP="00797BB5">
      <w:pPr>
        <w:pStyle w:val="becprofessionallearning"/>
      </w:pPr>
      <w:r>
        <w:t>Professional Learning</w:t>
      </w:r>
    </w:p>
    <w:p w14:paraId="02168686" w14:textId="0C32E262" w:rsidR="00797BB5" w:rsidRDefault="00C76AEB" w:rsidP="00797BB5">
      <w:pPr>
        <w:pStyle w:val="becpage"/>
      </w:pPr>
      <w:r>
        <w:t>4</w:t>
      </w:r>
    </w:p>
    <w:p w14:paraId="61FECAC4" w14:textId="77777777" w:rsidR="008F5320" w:rsidRPr="002C2DDC" w:rsidRDefault="008F5320" w:rsidP="008F5320">
      <w:pPr>
        <w:pStyle w:val="becprofessionallearningc-hd"/>
      </w:pPr>
      <w:r>
        <w:t>TKTKTK</w:t>
      </w:r>
    </w:p>
    <w:p w14:paraId="06B5A037" w14:textId="77777777" w:rsidR="008F5320" w:rsidRDefault="008F5320" w:rsidP="008F5320">
      <w:pPr/>
      <w:r>
        <w:t>TKTKTKTK</w:t>
      </w:r>
    </w:p>
    <w:p w14:paraId="15E4A12D" w14:textId="0F9C788B" w:rsidR="00797BB5" w:rsidRDefault="00797BB5" w:rsidP="00797BB5">
      <w:pPr>
        <w:pStyle w:val="becprofessionallearning"/>
      </w:pPr>
      <w:r>
        <w:t>Professional Learning</w:t>
      </w:r>
    </w:p>
    <w:p w14:paraId="41324A3B" w14:textId="7BA9F320" w:rsidR="00797BB5" w:rsidRDefault="00C76AEB" w:rsidP="00797BB5">
      <w:pPr>
        <w:pStyle w:val="becpage"/>
      </w:pPr>
      <w:r>
        <w:t>5</w:t>
      </w:r>
    </w:p>
    <w:p w14:paraId="55896AFF" w14:textId="77777777" w:rsidR="008F5320" w:rsidRDefault="008F5320" w:rsidP="008F5320">
      <w:pPr/>
      <w:r>
        <w:t>TKTKTKTK</w:t>
      </w:r>
    </w:p>
    <w:p w14:paraId="7354187C" w14:textId="3138C4DE" w:rsidR="00C76AEB" w:rsidRDefault="00C76AEB" w:rsidP="00C76AEB">
      <w:pPr>
        <w:pStyle w:val="becprofessionallearning"/>
      </w:pPr>
      <w:r>
        <w:t>Why? The Science Behind the Practice</w:t>
      </w:r>
    </w:p>
    <w:p w14:paraId="66D345B3" w14:textId="37DF1B36" w:rsidR="00450043" w:rsidRPr="00450043" w:rsidRDefault="00450043" w:rsidP="00450043">
      <w:pPr>
        <w:pStyle w:val="becpage"/>
      </w:pPr>
      <w:r>
        <w:t>6</w:t>
      </w:r>
    </w:p>
    <w:p w14:paraId="1A785B2B" w14:textId="073FFEE1" w:rsidR="00C76AEB" w:rsidRDefault="008F5320" w:rsidP="00C76AEB">
      <w:pPr>
        <w:pStyle w:val="becprofessionallearningc-hd"/>
      </w:pPr>
      <w:r>
        <w:t>TKTKTK</w:t>
      </w:r>
    </w:p>
    <w:p w14:paraId="4C33D624" w14:textId="77777777" w:rsidR="008F5320" w:rsidRDefault="008F5320" w:rsidP="008F5320">
      <w:pPr/>
      <w:r>
        <w:t>TKTKTKTK</w:t>
      </w:r>
    </w:p>
    <w:p w14:paraId="40590001" w14:textId="77777777" w:rsidR="00EA41B9" w:rsidRDefault="00EA41B9" w:rsidP="00EA41B9">
      <w:pPr>
        <w:pStyle w:val="becoffpagespec"/>
      </w:pPr>
      <w:r>
        <w:t>Student Learning Goals</w:t>
      </w:r>
    </w:p>
    <w:p w14:paraId="3161EA66" w14:textId="77777777" w:rsidR="00EA41B9" w:rsidRDefault="00EA41B9" w:rsidP="00EA41B9">
      <w:pPr>
        <w:pStyle w:val="becassociatedactivitynumber"/>
      </w:pPr>
      <w:r>
        <w:t>1</w:t>
      </w:r>
    </w:p>
    <w:p w14:paraId="146A2233" w14:textId="77777777" w:rsidR="00EA41B9" w:rsidRDefault="00EA41B9" w:rsidP="00EA41B9">
      <w:pPr/>
      <w:r>
        <w:lastRenderedPageBreak/>
        <w:t>I Can: ___________</w:t>
      </w:r>
    </w:p>
    <w:p w14:paraId="785FA068" w14:textId="7E548A15" w:rsidR="00FC2F20" w:rsidRDefault="008F5320" w:rsidP="00FC2F20">
      <w:pPr>
        <w:pStyle w:val="becoffpagespec"/>
      </w:pPr>
      <w:r>
        <w:t>TKTKTK</w:t>
      </w:r>
    </w:p>
    <w:p w14:paraId="0D5D761A" w14:textId="0A94444F" w:rsidR="00FC2F20" w:rsidRDefault="00FC2F20" w:rsidP="00FC2F20">
      <w:pPr>
        <w:pStyle w:val="becassociatedactivitynumber"/>
      </w:pPr>
      <w: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F5320" w14:paraId="4F2877A7" w14:textId="77777777" w:rsidTr="00FC2F20">
        <w:tc>
          <w:tcPr>
            <w:tcW w:w="4315" w:type="dxa"/>
          </w:tcPr>
          <w:p w14:paraId="07F9E48B" w14:textId="7DF1C16E" w:rsidR="008F5320" w:rsidRDefault="008F5320" w:rsidP="008F5320">
            <w:r>
              <w:t>TK</w:t>
            </w:r>
          </w:p>
        </w:tc>
        <w:tc>
          <w:tcPr>
            <w:tcW w:w="4315" w:type="dxa"/>
          </w:tcPr>
          <w:p w14:paraId="18C16ABC" w14:textId="2E650DDC" w:rsidR="008F5320" w:rsidRDefault="008F5320" w:rsidP="008F5320">
            <w:r>
              <w:t>TK</w:t>
            </w:r>
          </w:p>
        </w:tc>
      </w:tr>
      <w:tr w:rsidR="008F5320" w14:paraId="0F974FAE" w14:textId="77777777" w:rsidTr="00FC2F20">
        <w:tc>
          <w:tcPr>
            <w:tcW w:w="4315" w:type="dxa"/>
          </w:tcPr>
          <w:p w14:paraId="5E8314D6" w14:textId="77BE946A" w:rsidR="008F5320" w:rsidRDefault="008F5320" w:rsidP="008F5320">
            <w:r>
              <w:t>TK</w:t>
            </w:r>
          </w:p>
        </w:tc>
        <w:tc>
          <w:tcPr>
            <w:tcW w:w="4315" w:type="dxa"/>
          </w:tcPr>
          <w:p w14:paraId="65C34768" w14:textId="61189172" w:rsidR="008F5320" w:rsidRDefault="008F5320" w:rsidP="008F5320">
            <w:r>
              <w:t>TK</w:t>
            </w:r>
          </w:p>
        </w:tc>
      </w:tr>
    </w:tbl>
    <w:p w14:paraId="72F0ACB4" w14:textId="77777777" w:rsidR="00007434" w:rsidRPr="00FC2F20" w:rsidRDefault="00007434" w:rsidP="00FC2F20">
      <w:pPr/>
    </w:p>
    <w:sectPr w:rsidR="00007434" w:rsidRPr="00FC2F20" w:rsidSect="00CB33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C7C99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F80E2D"/>
    <w:multiLevelType w:val="hybridMultilevel"/>
    <w:tmpl w:val="BB006842"/>
    <w:lvl w:ilvl="0" w:tplc="02302AE0">
      <w:start w:val="1"/>
      <w:numFmt w:val="bullet"/>
      <w:pStyle w:val="beccheckmarkedlis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905822">
    <w:abstractNumId w:val="8"/>
  </w:num>
  <w:num w:numId="2" w16cid:durableId="853611805">
    <w:abstractNumId w:val="6"/>
  </w:num>
  <w:num w:numId="3" w16cid:durableId="967979429">
    <w:abstractNumId w:val="5"/>
  </w:num>
  <w:num w:numId="4" w16cid:durableId="1821924678">
    <w:abstractNumId w:val="4"/>
  </w:num>
  <w:num w:numId="5" w16cid:durableId="1152059389">
    <w:abstractNumId w:val="7"/>
  </w:num>
  <w:num w:numId="6" w16cid:durableId="1064177880">
    <w:abstractNumId w:val="3"/>
  </w:num>
  <w:num w:numId="7" w16cid:durableId="662665247">
    <w:abstractNumId w:val="2"/>
  </w:num>
  <w:num w:numId="8" w16cid:durableId="101152178">
    <w:abstractNumId w:val="1"/>
  </w:num>
  <w:num w:numId="9" w16cid:durableId="1229878180">
    <w:abstractNumId w:val="0"/>
  </w:num>
  <w:num w:numId="10" w16cid:durableId="1928071871">
    <w:abstractNumId w:val="8"/>
  </w:num>
  <w:num w:numId="11" w16cid:durableId="55008482">
    <w:abstractNumId w:val="7"/>
  </w:num>
  <w:num w:numId="12" w16cid:durableId="17933595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434"/>
    <w:rsid w:val="00034616"/>
    <w:rsid w:val="00050C65"/>
    <w:rsid w:val="00051604"/>
    <w:rsid w:val="0006063C"/>
    <w:rsid w:val="00062B3C"/>
    <w:rsid w:val="00084547"/>
    <w:rsid w:val="00091166"/>
    <w:rsid w:val="000A13D4"/>
    <w:rsid w:val="000A5F26"/>
    <w:rsid w:val="000C36C7"/>
    <w:rsid w:val="000F42E6"/>
    <w:rsid w:val="001135DB"/>
    <w:rsid w:val="0011582B"/>
    <w:rsid w:val="0015074B"/>
    <w:rsid w:val="001656F9"/>
    <w:rsid w:val="00173E8F"/>
    <w:rsid w:val="001748F3"/>
    <w:rsid w:val="001759BF"/>
    <w:rsid w:val="00190DF0"/>
    <w:rsid w:val="001B3598"/>
    <w:rsid w:val="001B3BD4"/>
    <w:rsid w:val="001C268B"/>
    <w:rsid w:val="001C5AE8"/>
    <w:rsid w:val="001E065D"/>
    <w:rsid w:val="0020649C"/>
    <w:rsid w:val="00214265"/>
    <w:rsid w:val="00214DEC"/>
    <w:rsid w:val="00217487"/>
    <w:rsid w:val="00256AF3"/>
    <w:rsid w:val="00287676"/>
    <w:rsid w:val="0029639D"/>
    <w:rsid w:val="002B72E3"/>
    <w:rsid w:val="002C2DDC"/>
    <w:rsid w:val="002E7647"/>
    <w:rsid w:val="00302828"/>
    <w:rsid w:val="003121FB"/>
    <w:rsid w:val="00326F90"/>
    <w:rsid w:val="00333C5D"/>
    <w:rsid w:val="00381CF6"/>
    <w:rsid w:val="004330CF"/>
    <w:rsid w:val="00450043"/>
    <w:rsid w:val="0048230C"/>
    <w:rsid w:val="0049708A"/>
    <w:rsid w:val="004B0C7A"/>
    <w:rsid w:val="004B74E6"/>
    <w:rsid w:val="004D4F04"/>
    <w:rsid w:val="004E174B"/>
    <w:rsid w:val="004E574C"/>
    <w:rsid w:val="004F60BE"/>
    <w:rsid w:val="0052316D"/>
    <w:rsid w:val="005941B4"/>
    <w:rsid w:val="00595834"/>
    <w:rsid w:val="005A0465"/>
    <w:rsid w:val="005C3743"/>
    <w:rsid w:val="005C51C2"/>
    <w:rsid w:val="005E0802"/>
    <w:rsid w:val="005E5877"/>
    <w:rsid w:val="005F795D"/>
    <w:rsid w:val="0064590C"/>
    <w:rsid w:val="006A35A8"/>
    <w:rsid w:val="006A3CF4"/>
    <w:rsid w:val="006D6CE6"/>
    <w:rsid w:val="006E1DCB"/>
    <w:rsid w:val="006F2F87"/>
    <w:rsid w:val="00701F29"/>
    <w:rsid w:val="007546AA"/>
    <w:rsid w:val="00797BB5"/>
    <w:rsid w:val="007A5DBD"/>
    <w:rsid w:val="007E10CA"/>
    <w:rsid w:val="00817691"/>
    <w:rsid w:val="008206C8"/>
    <w:rsid w:val="00822178"/>
    <w:rsid w:val="008349E3"/>
    <w:rsid w:val="00837B6C"/>
    <w:rsid w:val="00841D97"/>
    <w:rsid w:val="00864CDE"/>
    <w:rsid w:val="008836FF"/>
    <w:rsid w:val="00884D3A"/>
    <w:rsid w:val="008859B4"/>
    <w:rsid w:val="00887D58"/>
    <w:rsid w:val="008B349C"/>
    <w:rsid w:val="008C2D71"/>
    <w:rsid w:val="008F33D7"/>
    <w:rsid w:val="008F52FF"/>
    <w:rsid w:val="008F5320"/>
    <w:rsid w:val="009134E3"/>
    <w:rsid w:val="009214CE"/>
    <w:rsid w:val="0092294F"/>
    <w:rsid w:val="00924A89"/>
    <w:rsid w:val="00933B3F"/>
    <w:rsid w:val="00952FF9"/>
    <w:rsid w:val="009A0801"/>
    <w:rsid w:val="00A02E0B"/>
    <w:rsid w:val="00A30A3E"/>
    <w:rsid w:val="00A53F3D"/>
    <w:rsid w:val="00A978C0"/>
    <w:rsid w:val="00AA1D8D"/>
    <w:rsid w:val="00AA74D2"/>
    <w:rsid w:val="00AB4606"/>
    <w:rsid w:val="00AD7106"/>
    <w:rsid w:val="00AF6F36"/>
    <w:rsid w:val="00B06806"/>
    <w:rsid w:val="00B47730"/>
    <w:rsid w:val="00B9549D"/>
    <w:rsid w:val="00BB1376"/>
    <w:rsid w:val="00BF490D"/>
    <w:rsid w:val="00C2228C"/>
    <w:rsid w:val="00C65572"/>
    <w:rsid w:val="00C76141"/>
    <w:rsid w:val="00C76AEB"/>
    <w:rsid w:val="00CB0664"/>
    <w:rsid w:val="00CB3378"/>
    <w:rsid w:val="00CE0113"/>
    <w:rsid w:val="00D01A03"/>
    <w:rsid w:val="00D150D7"/>
    <w:rsid w:val="00D2263C"/>
    <w:rsid w:val="00D34440"/>
    <w:rsid w:val="00D635F9"/>
    <w:rsid w:val="00D81C40"/>
    <w:rsid w:val="00DB7713"/>
    <w:rsid w:val="00E06CA0"/>
    <w:rsid w:val="00E11765"/>
    <w:rsid w:val="00E52803"/>
    <w:rsid w:val="00E62446"/>
    <w:rsid w:val="00E65BC6"/>
    <w:rsid w:val="00E756E9"/>
    <w:rsid w:val="00E80D5C"/>
    <w:rsid w:val="00E95563"/>
    <w:rsid w:val="00E96C17"/>
    <w:rsid w:val="00EA41B9"/>
    <w:rsid w:val="00EC0030"/>
    <w:rsid w:val="00EE1511"/>
    <w:rsid w:val="00F12F86"/>
    <w:rsid w:val="00F2137E"/>
    <w:rsid w:val="00F32A15"/>
    <w:rsid w:val="00F66AA3"/>
    <w:rsid w:val="00F77422"/>
    <w:rsid w:val="00FC2F20"/>
    <w:rsid w:val="00FC693F"/>
    <w:rsid w:val="00FC7C6E"/>
    <w:rsid w:val="00FD1D73"/>
    <w:rsid w:val="00F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81D40"/>
  <w14:defaultImageDpi w14:val="300"/>
  <w15:docId w15:val="{839EE173-38EB-B64E-90F5-25692019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ecsection">
    <w:name w:val="bec_section"/>
    <w:rPr>
      <w:b/>
      <w:color w:val="7D7D7D"/>
      <w:sz w:val="28"/>
    </w:rPr>
  </w:style>
  <w:style w:type="paragraph" w:customStyle="1" w:styleId="becbulletedlist">
    <w:name w:val="bec_bulleted_list"/>
    <w:basedOn w:val="ListBullet"/>
  </w:style>
  <w:style w:type="paragraph" w:customStyle="1" w:styleId="becnumberedlist">
    <w:name w:val="bec_numbered_list"/>
    <w:basedOn w:val="ListNumber"/>
  </w:style>
  <w:style w:type="paragraph" w:customStyle="1" w:styleId="becteachertalkparagraph">
    <w:name w:val="bec_teacher_talk_paragraph"/>
    <w:rsid w:val="0052316D"/>
    <w:rPr>
      <w:i/>
      <w:color w:val="4F81BD" w:themeColor="accent1"/>
    </w:rPr>
  </w:style>
  <w:style w:type="paragraph" w:customStyle="1" w:styleId="becpage">
    <w:name w:val="bec_page"/>
    <w:rPr>
      <w:b/>
      <w:i/>
      <w:color w:val="FF0000"/>
    </w:rPr>
  </w:style>
  <w:style w:type="character" w:customStyle="1" w:styleId="becitalic">
    <w:name w:val="bec_italic"/>
    <w:rPr>
      <w:i/>
    </w:rPr>
  </w:style>
  <w:style w:type="character" w:customStyle="1" w:styleId="becbold">
    <w:name w:val="bec_bold"/>
    <w:rPr>
      <w:b/>
    </w:rPr>
  </w:style>
  <w:style w:type="character" w:customStyle="1" w:styleId="becbolditalic">
    <w:name w:val="bec_bold_italic"/>
    <w:rPr>
      <w:b/>
      <w:i/>
    </w:rPr>
  </w:style>
  <w:style w:type="character" w:customStyle="1" w:styleId="becroman">
    <w:name w:val="bec_roman"/>
    <w:rPr>
      <w:b w:val="0"/>
      <w:i w:val="0"/>
    </w:rPr>
  </w:style>
  <w:style w:type="character" w:customStyle="1" w:styleId="becunderline">
    <w:name w:val="bec_underline"/>
    <w:rPr>
      <w:u w:val="single"/>
    </w:rPr>
  </w:style>
  <w:style w:type="character" w:customStyle="1" w:styleId="becstrikethrough">
    <w:name w:val="bec_strikethrough"/>
    <w:rPr>
      <w:strike/>
    </w:rPr>
  </w:style>
  <w:style w:type="character" w:customStyle="1" w:styleId="becred">
    <w:name w:val="bec_red"/>
    <w:rPr>
      <w:color w:val="FF0101"/>
    </w:rPr>
  </w:style>
  <w:style w:type="character" w:customStyle="1" w:styleId="becannotation">
    <w:name w:val="bec_annotation"/>
    <w:rPr>
      <w:color w:val="00005A"/>
    </w:rPr>
  </w:style>
  <w:style w:type="character" w:customStyle="1" w:styleId="becteachertalkcharacter">
    <w:name w:val="bec_teacher_talk_character"/>
    <w:rsid w:val="0052316D"/>
    <w:rPr>
      <w:i/>
      <w:color w:val="4F81BD" w:themeColor="accent1"/>
    </w:rPr>
  </w:style>
  <w:style w:type="character" w:customStyle="1" w:styleId="becteachertalkbold">
    <w:name w:val="bec_teacher_talk_bold"/>
    <w:rPr>
      <w:b/>
      <w:i/>
      <w:color w:val="000082"/>
    </w:rPr>
  </w:style>
  <w:style w:type="paragraph" w:customStyle="1" w:styleId="becgrade">
    <w:name w:val="bec_grade"/>
    <w:pPr>
      <w:spacing w:before="240"/>
    </w:pPr>
    <w:rPr>
      <w:b/>
      <w:color w:val="1400C8"/>
      <w:sz w:val="42"/>
    </w:rPr>
  </w:style>
  <w:style w:type="paragraph" w:customStyle="1" w:styleId="becunit">
    <w:name w:val="bec_unit"/>
    <w:pPr>
      <w:spacing w:before="240"/>
    </w:pPr>
    <w:rPr>
      <w:b/>
      <w:color w:val="1400C8"/>
      <w:sz w:val="42"/>
    </w:rPr>
  </w:style>
  <w:style w:type="paragraph" w:customStyle="1" w:styleId="becweek">
    <w:name w:val="bec_week"/>
    <w:pPr>
      <w:spacing w:before="240"/>
    </w:pPr>
    <w:rPr>
      <w:b/>
      <w:color w:val="1400C8"/>
      <w:sz w:val="42"/>
    </w:rPr>
  </w:style>
  <w:style w:type="paragraph" w:customStyle="1" w:styleId="becday">
    <w:name w:val="bec_day"/>
    <w:pPr>
      <w:spacing w:before="240"/>
    </w:pPr>
    <w:rPr>
      <w:b/>
      <w:color w:val="1400C8"/>
      <w:sz w:val="42"/>
    </w:rPr>
  </w:style>
  <w:style w:type="paragraph" w:customStyle="1" w:styleId="beclessonnumber">
    <w:name w:val="bec_lesson_number"/>
    <w:pPr>
      <w:spacing w:before="240"/>
    </w:pPr>
    <w:rPr>
      <w:b/>
      <w:color w:val="1400C8"/>
      <w:sz w:val="42"/>
    </w:rPr>
  </w:style>
  <w:style w:type="paragraph" w:customStyle="1" w:styleId="beclessontype">
    <w:name w:val="bec_lesson_type"/>
    <w:pPr>
      <w:spacing w:before="240"/>
    </w:pPr>
    <w:rPr>
      <w:b/>
      <w:color w:val="1400C8"/>
      <w:sz w:val="42"/>
    </w:rPr>
  </w:style>
  <w:style w:type="paragraph" w:customStyle="1" w:styleId="becresources">
    <w:name w:val="bec_resources"/>
    <w:pPr>
      <w:spacing w:before="240"/>
    </w:pPr>
    <w:rPr>
      <w:b/>
      <w:color w:val="1400B4"/>
      <w:sz w:val="36"/>
    </w:rPr>
  </w:style>
  <w:style w:type="paragraph" w:customStyle="1" w:styleId="bectargetoutcomes">
    <w:name w:val="bec_target_outcomes"/>
    <w:pPr>
      <w:spacing w:before="240"/>
    </w:pPr>
    <w:rPr>
      <w:b/>
      <w:color w:val="1400B4"/>
      <w:sz w:val="36"/>
    </w:rPr>
  </w:style>
  <w:style w:type="paragraph" w:customStyle="1" w:styleId="beclesson">
    <w:name w:val="bec_lesson"/>
    <w:pPr>
      <w:spacing w:before="240"/>
    </w:pPr>
    <w:rPr>
      <w:b/>
      <w:color w:val="1400B4"/>
      <w:sz w:val="36"/>
    </w:rPr>
  </w:style>
  <w:style w:type="paragraph" w:customStyle="1" w:styleId="becprofessionallearning">
    <w:name w:val="bec_professional_learning"/>
    <w:pPr>
      <w:spacing w:before="240"/>
    </w:pPr>
    <w:rPr>
      <w:b/>
      <w:color w:val="1400B4"/>
      <w:sz w:val="36"/>
    </w:rPr>
  </w:style>
  <w:style w:type="paragraph" w:customStyle="1" w:styleId="becreviewstudentwork">
    <w:name w:val="bec_review_student_work"/>
    <w:pPr>
      <w:spacing w:before="240"/>
    </w:pPr>
    <w:rPr>
      <w:b/>
      <w:color w:val="1400B4"/>
      <w:sz w:val="36"/>
    </w:rPr>
  </w:style>
  <w:style w:type="paragraph" w:customStyle="1" w:styleId="becsupportandindependenttime">
    <w:name w:val="bec_support_and_independent_time"/>
    <w:pPr>
      <w:spacing w:before="240"/>
    </w:pPr>
    <w:rPr>
      <w:b/>
      <w:color w:val="1400B4"/>
      <w:sz w:val="36"/>
    </w:rPr>
  </w:style>
  <w:style w:type="paragraph" w:customStyle="1" w:styleId="becassess">
    <w:name w:val="bec_assess"/>
    <w:pPr>
      <w:spacing w:before="240"/>
    </w:pPr>
    <w:rPr>
      <w:b/>
      <w:color w:val="1400B4"/>
      <w:sz w:val="36"/>
    </w:rPr>
  </w:style>
  <w:style w:type="paragraph" w:customStyle="1" w:styleId="beconlineonly">
    <w:name w:val="bec_online_only"/>
    <w:pPr>
      <w:spacing w:before="240"/>
    </w:pPr>
    <w:rPr>
      <w:b/>
      <w:color w:val="1400B4"/>
      <w:sz w:val="36"/>
    </w:rPr>
  </w:style>
  <w:style w:type="paragraph" w:customStyle="1" w:styleId="beclessonduration">
    <w:name w:val="bec_lesson_duration"/>
    <w:rPr>
      <w:b/>
      <w:color w:val="E63C00"/>
    </w:rPr>
  </w:style>
  <w:style w:type="paragraph" w:customStyle="1" w:styleId="becteacherleadduration">
    <w:name w:val="bec_teacher_lead_duration"/>
    <w:rPr>
      <w:b/>
      <w:color w:val="E63C00"/>
    </w:rPr>
  </w:style>
  <w:style w:type="paragraph" w:customStyle="1" w:styleId="becindependentduration">
    <w:name w:val="bec_independent_duration"/>
    <w:rPr>
      <w:b/>
      <w:color w:val="E63C00"/>
    </w:rPr>
  </w:style>
  <w:style w:type="paragraph" w:customStyle="1" w:styleId="becactivitieslength">
    <w:name w:val="bec_activities_length"/>
    <w:rPr>
      <w:b/>
      <w:color w:val="E63C00"/>
    </w:rPr>
  </w:style>
  <w:style w:type="paragraph" w:customStyle="1" w:styleId="beclessoncontentcode">
    <w:name w:val="bec_lesson_content_code"/>
    <w:rPr>
      <w:b/>
      <w:color w:val="E63C00"/>
    </w:rPr>
  </w:style>
  <w:style w:type="paragraph" w:customStyle="1" w:styleId="beconlineactivitytype">
    <w:name w:val="bec_online_activity_type"/>
    <w:rPr>
      <w:b/>
      <w:color w:val="E63C00"/>
    </w:rPr>
  </w:style>
  <w:style w:type="paragraph" w:customStyle="1" w:styleId="becmultimedia">
    <w:name w:val="bec_multimedia"/>
    <w:rPr>
      <w:b/>
      <w:color w:val="FF1E00"/>
    </w:rPr>
  </w:style>
  <w:style w:type="paragraph" w:customStyle="1" w:styleId="becvocabulary">
    <w:name w:val="bec_vocabulary"/>
    <w:rPr>
      <w:b/>
      <w:color w:val="FF1E00"/>
    </w:rPr>
  </w:style>
  <w:style w:type="paragraph" w:customStyle="1" w:styleId="becactivitytype">
    <w:name w:val="bec_activity_type"/>
    <w:basedOn w:val="becactivityinstructionalmode"/>
    <w:qFormat/>
    <w:rsid w:val="000A5F26"/>
  </w:style>
  <w:style w:type="paragraph" w:customStyle="1" w:styleId="becactivitycontentcode">
    <w:name w:val="bec_activity_content_code"/>
    <w:rPr>
      <w:b/>
      <w:color w:val="FF1E00"/>
    </w:rPr>
  </w:style>
  <w:style w:type="paragraph" w:customStyle="1" w:styleId="becLOteachermodeloffpage">
    <w:name w:val="bec_LO_teacher_model_off_page"/>
    <w:rsid w:val="00CE0113"/>
    <w:rPr>
      <w:b/>
      <w:color w:val="7030A0"/>
    </w:rPr>
  </w:style>
  <w:style w:type="paragraph" w:customStyle="1" w:styleId="becLOstudentfocus">
    <w:name w:val="bec_LO_student_focus"/>
    <w:rsid w:val="00CE0113"/>
    <w:rPr>
      <w:b/>
      <w:color w:val="00B050"/>
    </w:rPr>
  </w:style>
  <w:style w:type="paragraph" w:customStyle="1" w:styleId="becactivityduration">
    <w:name w:val="bec_activity_duration"/>
    <w:rPr>
      <w:b/>
      <w:color w:val="FF1E00"/>
    </w:rPr>
  </w:style>
  <w:style w:type="paragraph" w:customStyle="1" w:styleId="becactivitynumber">
    <w:name w:val="bec_activity_number"/>
    <w:rPr>
      <w:b/>
      <w:color w:val="FF1E00"/>
    </w:rPr>
  </w:style>
  <w:style w:type="paragraph" w:customStyle="1" w:styleId="becactivityinstructionalmode">
    <w:name w:val="bec_activity_instructional_mode"/>
    <w:rPr>
      <w:b/>
      <w:color w:val="FF1E00"/>
    </w:rPr>
  </w:style>
  <w:style w:type="paragraph" w:customStyle="1" w:styleId="becslidespec">
    <w:name w:val="bec_slide_spec"/>
    <w:rsid w:val="00190DF0"/>
    <w:rPr>
      <w:b/>
      <w:color w:val="FF1E00"/>
    </w:rPr>
  </w:style>
  <w:style w:type="paragraph" w:customStyle="1" w:styleId="beclessonc-hd">
    <w:name w:val="bec_lesson_c-hd"/>
    <w:rsid w:val="00CE0113"/>
    <w:rPr>
      <w:sz w:val="26"/>
    </w:rPr>
  </w:style>
  <w:style w:type="paragraph" w:customStyle="1" w:styleId="becslidetag">
    <w:name w:val="bec_slide_tag"/>
  </w:style>
  <w:style w:type="paragraph" w:customStyle="1" w:styleId="becactivity">
    <w:name w:val="bec_activity"/>
    <w:basedOn w:val="becsection"/>
    <w:qFormat/>
    <w:rsid w:val="00E52803"/>
  </w:style>
  <w:style w:type="paragraph" w:customStyle="1" w:styleId="becunittopic">
    <w:name w:val="bec_unit_topic"/>
    <w:basedOn w:val="becactivitynumber"/>
    <w:qFormat/>
    <w:rsid w:val="004D4F04"/>
  </w:style>
  <w:style w:type="paragraph" w:customStyle="1" w:styleId="becimage">
    <w:name w:val="bec_image"/>
    <w:basedOn w:val="Normal"/>
    <w:qFormat/>
    <w:rsid w:val="00AB4606"/>
    <w:rPr>
      <w:color w:val="FF0000"/>
    </w:rPr>
  </w:style>
  <w:style w:type="paragraph" w:customStyle="1" w:styleId="becessentialquestion">
    <w:name w:val="bec_essential_question"/>
    <w:basedOn w:val="Normal"/>
    <w:qFormat/>
    <w:rsid w:val="00AB4606"/>
    <w:rPr>
      <w:i/>
      <w:sz w:val="24"/>
    </w:rPr>
  </w:style>
  <w:style w:type="paragraph" w:customStyle="1" w:styleId="becpreptime">
    <w:name w:val="bec_prep_time"/>
    <w:basedOn w:val="becteacherleadduration"/>
    <w:qFormat/>
    <w:rsid w:val="00AB4606"/>
  </w:style>
  <w:style w:type="character" w:customStyle="1" w:styleId="becprotocol">
    <w:name w:val="bec_protocol"/>
    <w:basedOn w:val="becred"/>
    <w:uiPriority w:val="1"/>
    <w:qFormat/>
    <w:rsid w:val="00837B6C"/>
    <w:rPr>
      <w:color w:val="FF0101"/>
    </w:rPr>
  </w:style>
  <w:style w:type="character" w:customStyle="1" w:styleId="becicon">
    <w:name w:val="bec_icon"/>
    <w:basedOn w:val="becprotocol"/>
    <w:uiPriority w:val="1"/>
    <w:qFormat/>
    <w:rsid w:val="00E06CA0"/>
    <w:rPr>
      <w:color w:val="FF0101"/>
    </w:rPr>
  </w:style>
  <w:style w:type="paragraph" w:customStyle="1" w:styleId="becprofessionallearningc-hd">
    <w:name w:val="bec_professional_learning_c-hd"/>
    <w:basedOn w:val="Normal"/>
    <w:qFormat/>
    <w:rsid w:val="002C2DDC"/>
    <w:rPr>
      <w:b/>
    </w:rPr>
  </w:style>
  <w:style w:type="paragraph" w:customStyle="1" w:styleId="beclessoncontinuationa-hd">
    <w:name w:val="bec_lesson_continuation_a-hd"/>
    <w:basedOn w:val="becsection"/>
    <w:qFormat/>
    <w:rsid w:val="002C2DDC"/>
  </w:style>
  <w:style w:type="paragraph" w:customStyle="1" w:styleId="bectablehead">
    <w:name w:val="bec_table_head"/>
    <w:basedOn w:val="Normal"/>
    <w:qFormat/>
    <w:rsid w:val="004E574C"/>
    <w:rPr>
      <w:b/>
    </w:rPr>
  </w:style>
  <w:style w:type="paragraph" w:customStyle="1" w:styleId="becslidebody-txt">
    <w:name w:val="bec_slide_body-txt"/>
    <w:basedOn w:val="Normal"/>
    <w:qFormat/>
    <w:rsid w:val="00FD1D73"/>
    <w:rPr>
      <w:sz w:val="24"/>
    </w:rPr>
  </w:style>
  <w:style w:type="paragraph" w:customStyle="1" w:styleId="becannos">
    <w:name w:val="bec_annos"/>
    <w:basedOn w:val="becslidebody-txt"/>
    <w:qFormat/>
    <w:rsid w:val="00F77422"/>
    <w:rPr>
      <w:i/>
      <w:color w:val="595959" w:themeColor="text1" w:themeTint="A6"/>
    </w:rPr>
  </w:style>
  <w:style w:type="paragraph" w:customStyle="1" w:styleId="beclinks">
    <w:name w:val="bec_links"/>
    <w:basedOn w:val="Normal"/>
    <w:link w:val="beclinksChar"/>
    <w:qFormat/>
    <w:rsid w:val="001E065D"/>
    <w:rPr>
      <w:u w:val="single"/>
    </w:rPr>
  </w:style>
  <w:style w:type="character" w:customStyle="1" w:styleId="beclinksChar">
    <w:name w:val="bec_links Char"/>
    <w:basedOn w:val="DefaultParagraphFont"/>
    <w:link w:val="beclinks"/>
    <w:rsid w:val="001E065D"/>
    <w:rPr>
      <w:u w:val="single"/>
    </w:rPr>
  </w:style>
  <w:style w:type="paragraph" w:customStyle="1" w:styleId="becprogram">
    <w:name w:val="bec_program"/>
    <w:basedOn w:val="becgrade"/>
    <w:qFormat/>
    <w:rsid w:val="005C51C2"/>
  </w:style>
  <w:style w:type="paragraph" w:customStyle="1" w:styleId="becLOteachermodelonpage">
    <w:name w:val="bec_LO_teacher_model_on_page"/>
    <w:basedOn w:val="becLOteachermodeloffpage"/>
    <w:qFormat/>
    <w:rsid w:val="00CE0113"/>
  </w:style>
  <w:style w:type="paragraph" w:customStyle="1" w:styleId="becLOstudentsupporting">
    <w:name w:val="bec_LO_student_supporting"/>
    <w:rsid w:val="00CE0113"/>
    <w:rPr>
      <w:color w:val="00B050"/>
    </w:rPr>
  </w:style>
  <w:style w:type="paragraph" w:customStyle="1" w:styleId="becLOstudentreview">
    <w:name w:val="bec_LO_student_review"/>
    <w:basedOn w:val="becLOstudentfocus"/>
    <w:qFormat/>
    <w:rsid w:val="00CE0113"/>
    <w:rPr>
      <w:color w:val="E36C0A" w:themeColor="accent6" w:themeShade="BF"/>
    </w:rPr>
  </w:style>
  <w:style w:type="paragraph" w:customStyle="1" w:styleId="becslide">
    <w:name w:val="bec_slide"/>
    <w:basedOn w:val="becslidespec"/>
    <w:qFormat/>
    <w:rsid w:val="008F33D7"/>
  </w:style>
  <w:style w:type="paragraph" w:customStyle="1" w:styleId="beclinksspec">
    <w:name w:val="bec_links_spec"/>
    <w:basedOn w:val="beclinks"/>
    <w:qFormat/>
    <w:rsid w:val="00D635F9"/>
    <w:rPr>
      <w:color w:val="FF0000"/>
    </w:rPr>
  </w:style>
  <w:style w:type="character" w:customStyle="1" w:styleId="becroutine">
    <w:name w:val="bec_routine"/>
    <w:basedOn w:val="becprotocol"/>
    <w:uiPriority w:val="1"/>
    <w:qFormat/>
    <w:rsid w:val="00A53F3D"/>
    <w:rPr>
      <w:color w:val="FF0101"/>
    </w:rPr>
  </w:style>
  <w:style w:type="paragraph" w:customStyle="1" w:styleId="becoffpagespec">
    <w:name w:val="bec_off_page_spec"/>
    <w:basedOn w:val="beclesson"/>
    <w:next w:val="becassociatedactivitynumber"/>
    <w:qFormat/>
    <w:rsid w:val="00EA41B9"/>
    <w:rPr>
      <w:rFonts w:ascii="Aptos" w:hAnsi="Aptos"/>
      <w:color w:val="1300B5"/>
    </w:rPr>
  </w:style>
  <w:style w:type="paragraph" w:customStyle="1" w:styleId="becassociatedactivitynumber">
    <w:name w:val="bec_associated_activity_number"/>
    <w:basedOn w:val="becpage"/>
    <w:qFormat/>
    <w:rsid w:val="00EA41B9"/>
  </w:style>
  <w:style w:type="character" w:customStyle="1" w:styleId="becoffpageSTUDENT">
    <w:name w:val="bec_off_page_STUDENT"/>
    <w:basedOn w:val="DefaultParagraphFont"/>
    <w:uiPriority w:val="1"/>
    <w:qFormat/>
    <w:rsid w:val="00CE0113"/>
    <w:rPr>
      <w:u w:val="single"/>
    </w:rPr>
  </w:style>
  <w:style w:type="character" w:customStyle="1" w:styleId="becoffpageTEACHER">
    <w:name w:val="bec_off_page_TEACHER"/>
    <w:basedOn w:val="becoffpageSTUDENT"/>
    <w:uiPriority w:val="1"/>
    <w:qFormat/>
    <w:rsid w:val="00CE0113"/>
    <w:rPr>
      <w:u w:val="single"/>
    </w:rPr>
  </w:style>
  <w:style w:type="paragraph" w:customStyle="1" w:styleId="becparentTRScontentcode">
    <w:name w:val="bec_parent_TRS_content_code"/>
    <w:rsid w:val="00FE0ADA"/>
    <w:rPr>
      <w:b/>
      <w:color w:val="E63C00"/>
    </w:rPr>
  </w:style>
  <w:style w:type="paragraph" w:customStyle="1" w:styleId="becprogramvariation">
    <w:name w:val="bec_program_variation"/>
    <w:basedOn w:val="becgrade"/>
    <w:qFormat/>
    <w:rsid w:val="00FE0ADA"/>
  </w:style>
  <w:style w:type="paragraph" w:customStyle="1" w:styleId="beclessonsubcontentcode">
    <w:name w:val="bec_lesson_subcontent_code"/>
    <w:basedOn w:val="becparentTRScontentcode"/>
    <w:qFormat/>
    <w:rsid w:val="001B3BD4"/>
  </w:style>
  <w:style w:type="paragraph" w:customStyle="1" w:styleId="becactivitysubcontentcode">
    <w:name w:val="bec_activity_subcontent_code"/>
    <w:basedOn w:val="beclessonsubcontentcode"/>
    <w:qFormat/>
    <w:rsid w:val="00AA74D2"/>
  </w:style>
  <w:style w:type="paragraph" w:customStyle="1" w:styleId="becsubactivity">
    <w:name w:val="bec_sub_activity"/>
    <w:basedOn w:val="becactivity"/>
    <w:qFormat/>
    <w:rsid w:val="00007434"/>
    <w:rPr>
      <w:sz w:val="24"/>
    </w:rPr>
  </w:style>
  <w:style w:type="paragraph" w:customStyle="1" w:styleId="becsubactivitycontentcode">
    <w:name w:val="bec_sub_activity_content_code"/>
    <w:basedOn w:val="becactivitycontentcode"/>
    <w:qFormat/>
    <w:rsid w:val="00007434"/>
    <w:rPr>
      <w:sz w:val="18"/>
    </w:rPr>
  </w:style>
  <w:style w:type="paragraph" w:customStyle="1" w:styleId="becactivityparent">
    <w:name w:val="bec_activity_parent"/>
    <w:basedOn w:val="becactivity"/>
    <w:qFormat/>
    <w:rsid w:val="00007434"/>
  </w:style>
  <w:style w:type="paragraph" w:customStyle="1" w:styleId="becslidetype">
    <w:name w:val="bec_slide_type"/>
    <w:basedOn w:val="becslide"/>
    <w:qFormat/>
    <w:rsid w:val="00190DF0"/>
    <w:rPr>
      <w:rFonts w:asciiTheme="majorHAnsi" w:hAnsiTheme="majorHAnsi"/>
      <w:sz w:val="20"/>
    </w:rPr>
  </w:style>
  <w:style w:type="paragraph" w:customStyle="1" w:styleId="becslidebulletedlist">
    <w:name w:val="bec_slide_bulleted_list"/>
    <w:basedOn w:val="becbulletedlist"/>
    <w:qFormat/>
    <w:rsid w:val="00190DF0"/>
  </w:style>
  <w:style w:type="paragraph" w:customStyle="1" w:styleId="becslidenumberedlist">
    <w:name w:val="bec_slide_numbered_list"/>
    <w:basedOn w:val="becnumberedlist"/>
    <w:qFormat/>
    <w:rsid w:val="00190DF0"/>
  </w:style>
  <w:style w:type="paragraph" w:customStyle="1" w:styleId="beccheckmarkedlist">
    <w:name w:val="bec_checkmarked_list"/>
    <w:basedOn w:val="becslidebody-txt"/>
    <w:qFormat/>
    <w:rsid w:val="00190DF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2024-08-08T17:39:00Z</dcterms:created>
  <dc:creator>python-docx</dc:creator>
  <dc:description>generated by python-docx</dc:description>
  <cp:lastModifiedBy>Max Prinz</cp:lastModifiedBy>
  <dcterms:modified xsi:type="dcterms:W3CDTF">2024-08-28T13:16:00Z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becmanuscriptid">
    <vt:lpwstr>354</vt:lpwstr>
  </property>
</Properties>
</file>