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3FBE" w14:textId="4A4D6A0D" w:rsidR="005C51C2" w:rsidRDefault="005C51C2" w:rsidP="000C36C7">
      <w:pPr>
        <w:pStyle w:val="becprogram"/>
      </w:pPr>
      <w:r>
        <w:t>New</w:t>
      </w:r>
      <w:r w:rsidR="004B0C7A">
        <w:t xml:space="preserve"> Core </w:t>
      </w:r>
      <w:r w:rsidR="004B0C7A" w:rsidRPr="000C36C7">
        <w:t>Program</w:t>
      </w:r>
    </w:p>
    <w:p w14:paraId="7D1F8FAB" w14:textId="5AC19F99" w:rsidR="001D6066" w:rsidRDefault="00462D71" w:rsidP="00462D71">
      <w:pPr>
        <w:pStyle w:val="becparentTRScontentcode"/>
      </w:pPr>
      <w:r>
        <w:t>{parent_trs_content_code}</w:t>
      </w:r>
    </w:p>
    <w:p w14:paraId="11077706" w14:textId="6E9B0CE2" w:rsidR="005C3743" w:rsidRDefault="00462D71">
      <w:pPr>
        <w:pStyle w:val="becgrade"/>
      </w:pPr>
      <w:r>
        <w:t>{grade}</w:t>
      </w:r>
    </w:p>
    <w:p w14:paraId="666DDF12" w14:textId="4A20B003" w:rsidR="005C3743" w:rsidRDefault="00462D71">
      <w:pPr>
        <w:pStyle w:val="becunit"/>
      </w:pPr>
      <w:r>
        <w:t>{unit}</w:t>
      </w:r>
    </w:p>
    <w:p w14:paraId="201390BB" w14:textId="1A915DF6" w:rsidR="005C3743" w:rsidRDefault="00462D71">
      <w:pPr>
        <w:pStyle w:val="becweek"/>
      </w:pPr>
      <w:r>
        <w:t>{week}</w:t>
      </w:r>
    </w:p>
    <w:p w14:paraId="29A40B95" w14:textId="320DE40D" w:rsidR="005C3743" w:rsidRDefault="00462D71">
      <w:pPr>
        <w:pStyle w:val="becday"/>
      </w:pPr>
      <w:r>
        <w:t>{day}</w:t>
      </w:r>
    </w:p>
    <w:p w14:paraId="155D2F12" w14:textId="7C8FBCC0" w:rsidR="005C3743" w:rsidRDefault="00462D71">
      <w:pPr>
        <w:pStyle w:val="beclessonnumber"/>
      </w:pPr>
      <w:r>
        <w:t>{lessonnumber</w:t>
      </w:r>
      <w:r w:rsidR="00E045EF">
        <w:t>}</w:t>
      </w:r>
    </w:p>
    <w:p w14:paraId="32E37425" w14:textId="7DFBFE31" w:rsidR="005C3743" w:rsidRDefault="00462D71">
      <w:pPr>
        <w:pStyle w:val="beclessontype"/>
      </w:pPr>
      <w:r>
        <w:t>{lessontype}</w:t>
      </w:r>
    </w:p>
    <w:p w14:paraId="300BE61C" w14:textId="2503EDC8" w:rsidR="00177246" w:rsidRPr="00177246" w:rsidRDefault="00177246" w:rsidP="00177246">
      <w:pPr>
        <w:pStyle w:val="beclessonduration"/>
      </w:pPr>
      <w:r>
        <w:t>50</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12ABB4F8" w14:textId="009B037A" w:rsidR="00AB4606" w:rsidRDefault="00FC7C6E" w:rsidP="00AB4606">
      <w:pPr>
        <w:pStyle w:val="becbulletedlist"/>
      </w:pPr>
      <w:r>
        <w:t>Unit 5 Texts for Close Reading</w:t>
      </w:r>
    </w:p>
    <w:p w14:paraId="2E465C62" w14:textId="3169A319" w:rsidR="00FC7C6E" w:rsidRDefault="00FC7C6E" w:rsidP="00AB4606">
      <w:pPr>
        <w:pStyle w:val="becbulletedlist"/>
      </w:pPr>
      <w:r>
        <w:t>Week 1 Lesson 1 Slides</w:t>
      </w:r>
    </w:p>
    <w:p w14:paraId="72BF70AF" w14:textId="774A4618" w:rsidR="00FC7C6E" w:rsidRPr="00AB4606" w:rsidRDefault="00DB7713" w:rsidP="00AB4606">
      <w:pPr>
        <w:pStyle w:val="becbulletedlist"/>
      </w:pPr>
      <w:r>
        <w:t>Index cards or blank paper for hands-on demonstration</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17C959A2" w14:textId="77777777" w:rsidR="00AB4606" w:rsidRDefault="00AB4606" w:rsidP="00AB4606">
      <w:pPr>
        <w:pStyle w:val="becsection"/>
      </w:pPr>
      <w:r w:rsidRPr="00AB4606">
        <w:t>Content</w:t>
      </w:r>
    </w:p>
    <w:p w14:paraId="29FDF7A1" w14:textId="2A264021" w:rsidR="00DB7713" w:rsidRDefault="00FC7C6E" w:rsidP="00DB7713">
      <w:pPr>
        <w:pStyle w:val="becbulletedlist"/>
      </w:pPr>
      <w:r>
        <w:t xml:space="preserve">Understand that </w:t>
      </w:r>
      <w:r w:rsidR="00DB7713">
        <w:t>the processes of weathering, erosion, and deposition endlessly reshape Earth’s surface.</w:t>
      </w:r>
    </w:p>
    <w:p w14:paraId="2FA0F8FE" w14:textId="77777777" w:rsidR="00AB4606" w:rsidRPr="00AB4606" w:rsidRDefault="00AB4606" w:rsidP="00AB4606">
      <w:pPr>
        <w:pStyle w:val="becsection"/>
      </w:pPr>
      <w:r>
        <w:t xml:space="preserve">ELA </w:t>
      </w:r>
    </w:p>
    <w:p w14:paraId="1DD3CA14" w14:textId="2F812CB4" w:rsidR="00AB4606" w:rsidRDefault="00DB7713" w:rsidP="00AB4606">
      <w:pPr>
        <w:pStyle w:val="becbulletedlist"/>
      </w:pPr>
      <w:r>
        <w:t>Refer to details and examples in an informational text to explain what it says.</w:t>
      </w:r>
    </w:p>
    <w:p w14:paraId="5C37A51A" w14:textId="250D03B9" w:rsidR="00DB7713" w:rsidRDefault="00DB7713" w:rsidP="00AB4606">
      <w:pPr>
        <w:pStyle w:val="becbulletedlist"/>
      </w:pPr>
      <w:r>
        <w:lastRenderedPageBreak/>
        <w:t>Explain the scientific ideas or concepts in a text, including what happened and why.</w:t>
      </w:r>
    </w:p>
    <w:p w14:paraId="30A384E7" w14:textId="322FD595" w:rsidR="00FC7C6E" w:rsidRDefault="00FC7C6E" w:rsidP="00FC7C6E">
      <w:pPr>
        <w:pStyle w:val="becsection"/>
      </w:pPr>
      <w:r>
        <w:t>Language Development</w:t>
      </w:r>
    </w:p>
    <w:p w14:paraId="068ED01B" w14:textId="21053B78" w:rsidR="00FC7C6E" w:rsidRDefault="00DB7713" w:rsidP="00DB7713">
      <w:pPr>
        <w:pStyle w:val="becbulletedlist"/>
      </w:pPr>
      <w:r>
        <w:t>Orally describe Earth’s crust and weathering and erosion using academic vocabulary.</w:t>
      </w:r>
    </w:p>
    <w:p w14:paraId="5F153035" w14:textId="2130BDFC" w:rsidR="00FC7C6E" w:rsidRDefault="00DB7713" w:rsidP="00FC7C6E">
      <w:pPr>
        <w:pStyle w:val="becbulletedlist"/>
      </w:pPr>
      <w:r>
        <w:t>Orally answer text-evidence questions.</w:t>
      </w:r>
    </w:p>
    <w:p w14:paraId="665AF33C" w14:textId="155909C0" w:rsidR="001D6066" w:rsidRDefault="00462D71" w:rsidP="00AB4606">
      <w:pPr>
        <w:pStyle w:val="beclesson"/>
      </w:pPr>
      <w:r>
        <w:t>{lesson}</w:t>
      </w:r>
    </w:p>
    <w:p w14:paraId="220A1AEA" w14:textId="52BA3376" w:rsidR="002004F4" w:rsidRPr="002004F4" w:rsidRDefault="002004F4" w:rsidP="002004F4">
      <w:pPr>
        <w:pStyle w:val="beclessonsubcontentcode"/>
      </w:pPr>
      <w:r>
        <w:t>TKTKTKTKTK</w:t>
      </w:r>
    </w:p>
    <w:p w14:paraId="420ACAD1" w14:textId="77777777" w:rsidR="00AB4606" w:rsidRDefault="00AB4606" w:rsidP="00AB4606">
      <w:pPr>
        <w:pStyle w:val="becpage"/>
      </w:pPr>
      <w:r>
        <w:t>2</w:t>
      </w:r>
    </w:p>
    <w:p w14:paraId="48753C73" w14:textId="1E2D1E7C" w:rsidR="00AB4606" w:rsidRDefault="005E68FF" w:rsidP="00AB4606">
      <w:pPr>
        <w:pStyle w:val="becactivitieslength"/>
      </w:pPr>
      <w:r>
        <w:t>9</w:t>
      </w:r>
    </w:p>
    <w:p w14:paraId="3477A8B4" w14:textId="7EC25B09" w:rsidR="006B011B" w:rsidRDefault="006B011B" w:rsidP="006B011B">
      <w:pPr>
        <w:pStyle w:val="becactivity"/>
      </w:pPr>
      <w:r>
        <w:t>Set Purpose</w:t>
      </w:r>
    </w:p>
    <w:p w14:paraId="6D8FDED3" w14:textId="3DAE8305" w:rsidR="006B011B" w:rsidRPr="006A3CF4" w:rsidRDefault="006B011B" w:rsidP="006B011B">
      <w:pPr>
        <w:pStyle w:val="becactivitytype"/>
      </w:pPr>
      <w:r>
        <w:t>Set Purpose</w:t>
      </w:r>
    </w:p>
    <w:p w14:paraId="436431E6" w14:textId="77777777" w:rsidR="006B011B" w:rsidRDefault="006B011B" w:rsidP="006B011B">
      <w:pPr>
        <w:pStyle w:val="becactivityduration"/>
      </w:pPr>
      <w:r>
        <w:t xml:space="preserve">0 </w:t>
      </w:r>
      <w:r w:rsidRPr="00AB4606">
        <w:t>min</w:t>
      </w:r>
    </w:p>
    <w:p w14:paraId="75DB1819" w14:textId="77777777" w:rsidR="006B011B" w:rsidRDefault="006B011B" w:rsidP="006B011B">
      <w:pPr>
        <w:pStyle w:val="becactivitynumber"/>
      </w:pPr>
      <w:r>
        <w:t>1</w:t>
      </w:r>
    </w:p>
    <w:p w14:paraId="71386539" w14:textId="77777777" w:rsidR="006B011B" w:rsidRDefault="006B011B" w:rsidP="006B011B">
      <w:pPr>
        <w:pStyle w:val="becLOteachermodelonpage"/>
      </w:pPr>
      <w:r>
        <w:t xml:space="preserve">TK, TK </w:t>
      </w:r>
    </w:p>
    <w:p w14:paraId="1B903C83" w14:textId="77777777" w:rsidR="006B011B" w:rsidRDefault="006B011B" w:rsidP="006B011B">
      <w:pPr>
        <w:pStyle w:val="becLOteachermodeloffpage"/>
      </w:pPr>
      <w:r>
        <w:t>TK</w:t>
      </w:r>
    </w:p>
    <w:p w14:paraId="076E2A5C" w14:textId="77777777" w:rsidR="006B011B" w:rsidRDefault="006B011B" w:rsidP="006B011B">
      <w:pPr>
        <w:pStyle w:val="becLOstudentsupporting"/>
      </w:pPr>
      <w:r>
        <w:t>TK</w:t>
      </w:r>
    </w:p>
    <w:p w14:paraId="285BCAD0" w14:textId="77777777" w:rsidR="006B011B" w:rsidRDefault="006B011B" w:rsidP="006B011B">
      <w:pPr>
        <w:pStyle w:val="becLOstudentfocus"/>
      </w:pPr>
      <w:r>
        <w:t>TK</w:t>
      </w:r>
    </w:p>
    <w:p w14:paraId="2B230214" w14:textId="20362132" w:rsidR="006B011B" w:rsidRDefault="006B011B" w:rsidP="006B011B">
      <w:pPr>
        <w:pStyle w:val="becLOstudentreview"/>
      </w:pPr>
      <w:r>
        <w:t>TK</w:t>
      </w:r>
    </w:p>
    <w:p w14:paraId="6C24B215" w14:textId="0D496E37" w:rsidR="00E96C17" w:rsidRDefault="00DB7713" w:rsidP="00E96C17">
      <w:pPr>
        <w:pStyle w:val="becteachertalkparagraph"/>
      </w:pPr>
      <w:r>
        <w:t xml:space="preserve">Today we are going to </w:t>
      </w:r>
      <w:r w:rsidR="00214265">
        <w:t>revisit</w:t>
      </w:r>
      <w:r>
        <w:t xml:space="preserve"> “Weather, Erosion, and Deposition” to dig deeper into how these three processes change Earth.</w:t>
      </w:r>
    </w:p>
    <w:p w14:paraId="28674B6A" w14:textId="0DB5741E" w:rsidR="00DB7713" w:rsidRPr="00DB7713" w:rsidRDefault="00DB7713" w:rsidP="00DB7713">
      <w:pPr>
        <w:pStyle w:val="becbulletedlist"/>
      </w:pPr>
      <w:r w:rsidRPr="00DB7713">
        <w:t xml:space="preserve">Display and read aloud the </w:t>
      </w:r>
      <w:r w:rsidRPr="00214265">
        <w:rPr>
          <w:rStyle w:val="becoffpageSTUDENTChar"/>
        </w:rPr>
        <w:t>Student Learning Goals</w:t>
      </w:r>
    </w:p>
    <w:p w14:paraId="482D8E21" w14:textId="7B42A613" w:rsidR="00E96C17" w:rsidRDefault="00FB0740" w:rsidP="00E96C17">
      <w:pPr>
        <w:pStyle w:val="becactivity"/>
      </w:pPr>
      <w:r>
        <w:t>Knowledge in Action</w:t>
      </w:r>
      <w:r w:rsidR="00214265">
        <w:t>: Review Weather, Erosion, and Deposition</w:t>
      </w:r>
    </w:p>
    <w:p w14:paraId="78EEC5E7" w14:textId="1EF7ECED" w:rsidR="002004F4" w:rsidRDefault="002004F4" w:rsidP="002004F4">
      <w:pPr>
        <w:pStyle w:val="becactivitysubcontentcode"/>
      </w:pPr>
      <w:r>
        <w:t>TKTKTKTKTK</w:t>
      </w:r>
    </w:p>
    <w:p w14:paraId="012CE488" w14:textId="4C552164" w:rsidR="006A3CF4" w:rsidRPr="006A3CF4" w:rsidRDefault="00FB0740" w:rsidP="006A3CF4">
      <w:pPr>
        <w:pStyle w:val="becactivitytype"/>
      </w:pPr>
      <w:r>
        <w:t>Knowledge in Action</w:t>
      </w:r>
    </w:p>
    <w:p w14:paraId="3247D8EC" w14:textId="6A2633A2" w:rsidR="006A3CF4" w:rsidRDefault="00214265" w:rsidP="006A3CF4">
      <w:pPr>
        <w:pStyle w:val="becactivityduration"/>
      </w:pPr>
      <w:r>
        <w:t>10</w:t>
      </w:r>
      <w:r w:rsidR="006A3CF4">
        <w:t xml:space="preserve"> </w:t>
      </w:r>
      <w:r w:rsidR="006A3CF4" w:rsidRPr="00AB4606">
        <w:t>min</w:t>
      </w:r>
    </w:p>
    <w:p w14:paraId="0959B353" w14:textId="26B9110D" w:rsidR="006A3CF4" w:rsidRDefault="006A3CF4" w:rsidP="006A3CF4">
      <w:pPr>
        <w:pStyle w:val="becactivitynumber"/>
      </w:pPr>
      <w:r>
        <w:t>2</w:t>
      </w:r>
    </w:p>
    <w:p w14:paraId="5141311C" w14:textId="77777777" w:rsidR="006A3CF4" w:rsidRDefault="006A3CF4" w:rsidP="006A3CF4">
      <w:pPr>
        <w:pStyle w:val="becLOteachermodelonpage"/>
      </w:pPr>
      <w:r>
        <w:t>TK</w:t>
      </w:r>
    </w:p>
    <w:p w14:paraId="4D05D8F9" w14:textId="77777777" w:rsidR="006A3CF4" w:rsidRDefault="006A3CF4" w:rsidP="006A3CF4">
      <w:pPr>
        <w:pStyle w:val="becLOteachermodeloffpage"/>
      </w:pPr>
      <w:r>
        <w:lastRenderedPageBreak/>
        <w:t>TK</w:t>
      </w:r>
    </w:p>
    <w:p w14:paraId="7461A9DC" w14:textId="77777777" w:rsidR="006A3CF4" w:rsidRDefault="006A3CF4" w:rsidP="006A3CF4">
      <w:pPr>
        <w:pStyle w:val="becLOstudentsupporting"/>
      </w:pPr>
      <w:r>
        <w:t>TK</w:t>
      </w:r>
    </w:p>
    <w:p w14:paraId="71CF642F" w14:textId="24CFD82F" w:rsidR="006A3CF4" w:rsidRDefault="006A3CF4" w:rsidP="006A3CF4">
      <w:pPr>
        <w:pStyle w:val="becLOstudentfocus"/>
      </w:pPr>
      <w:r>
        <w:t>TK</w:t>
      </w:r>
    </w:p>
    <w:p w14:paraId="1977AA70" w14:textId="02A7A2EF" w:rsidR="008F33D7" w:rsidRDefault="008F33D7" w:rsidP="008F33D7">
      <w:pPr>
        <w:pStyle w:val="becLOstudentreview"/>
      </w:pPr>
      <w:r>
        <w:t>TK</w:t>
      </w:r>
    </w:p>
    <w:p w14:paraId="17BA8CEB" w14:textId="414123C7" w:rsidR="00214265" w:rsidRPr="00214265" w:rsidRDefault="00214265" w:rsidP="00214265">
      <w:pPr>
        <w:pStyle w:val="becteachertalkparagraph"/>
      </w:pPr>
      <w:r w:rsidRPr="00214265">
        <w:t>We’ll start with a short Hands-On Activity to show what we know about Earth’s processes in action. Find a partner</w:t>
      </w:r>
      <w:r>
        <w:t>.</w:t>
      </w:r>
    </w:p>
    <w:p w14:paraId="3AA2D222" w14:textId="07A81280" w:rsidR="00214265" w:rsidRPr="00214DEC" w:rsidRDefault="00214265" w:rsidP="00214DEC">
      <w:pPr>
        <w:pStyle w:val="becbulletedlist"/>
      </w:pPr>
      <w:r w:rsidRPr="00214DEC">
        <w:t>Distribute an index card or a piece of paper to each partnership.</w:t>
      </w:r>
    </w:p>
    <w:p w14:paraId="3A66E539" w14:textId="5B033FD7" w:rsidR="00214265" w:rsidRPr="00214DEC" w:rsidRDefault="00214265" w:rsidP="00214DEC">
      <w:pPr>
        <w:pStyle w:val="becbulletedlist"/>
        <w:rPr>
          <w:rStyle w:val="becteachertalkcharacter"/>
          <w:i w:val="0"/>
          <w:color w:val="auto"/>
        </w:rPr>
      </w:pPr>
      <w:r w:rsidRPr="00214DEC">
        <w:t>Display and read aloud the 3 steps partners will complete.</w:t>
      </w:r>
    </w:p>
    <w:p w14:paraId="18B93B90" w14:textId="52A1D9AE" w:rsidR="008F33D7" w:rsidRDefault="00214265" w:rsidP="008F33D7">
      <w:pPr>
        <w:pStyle w:val="becslide"/>
      </w:pPr>
      <w:r>
        <w:t>Hands-On Activity</w:t>
      </w:r>
    </w:p>
    <w:p w14:paraId="16C5CAB7" w14:textId="10A882F4" w:rsidR="00106D63" w:rsidRDefault="00106D63" w:rsidP="00106D63">
      <w:pPr>
        <w:pStyle w:val="becslidetype"/>
      </w:pPr>
      <w:r>
        <w:t>static</w:t>
      </w:r>
    </w:p>
    <w:p w14:paraId="2891C1D4" w14:textId="57E3464B" w:rsidR="008C36DC" w:rsidRDefault="00214DEC" w:rsidP="008C36DC">
      <w:pPr>
        <w:pStyle w:val="becslidenumberedlist"/>
      </w:pPr>
      <w:r w:rsidRPr="00214DEC">
        <w:t xml:space="preserve">Tear the piece of paper into smaller pieces and put them in a pile. </w:t>
      </w:r>
    </w:p>
    <w:p w14:paraId="0A0D488D" w14:textId="5CB5FD7B" w:rsidR="008C36DC" w:rsidRDefault="00214DEC" w:rsidP="008C36DC">
      <w:pPr>
        <w:pStyle w:val="becslidenumberedlist"/>
      </w:pPr>
      <w:r w:rsidRPr="00214DEC">
        <w:t>Blow on or fan your hand in front of the pieces of paper.</w:t>
      </w:r>
    </w:p>
    <w:p w14:paraId="29F13BB7" w14:textId="6091FDAD" w:rsidR="00AB4606" w:rsidRDefault="00214DEC" w:rsidP="008C36DC">
      <w:pPr>
        <w:pStyle w:val="becslidenumberedlist"/>
      </w:pPr>
      <w:r w:rsidRPr="00214DEC">
        <w:t>Observe and discuss what happened to the pieces of paper.</w:t>
      </w:r>
    </w:p>
    <w:p w14:paraId="4E700516" w14:textId="4CA8DCAA" w:rsidR="00214DEC" w:rsidRDefault="00214DEC" w:rsidP="00214DEC">
      <w:pPr>
        <w:pStyle w:val="becbulletedlist"/>
      </w:pPr>
      <w:r>
        <w:t>Give partners 1-2 minutes to complete the steps.</w:t>
      </w:r>
    </w:p>
    <w:p w14:paraId="026FE597" w14:textId="7A904831" w:rsidR="00214DEC" w:rsidRDefault="00214DEC" w:rsidP="00214DEC">
      <w:pPr>
        <w:pStyle w:val="becbulletedlist"/>
      </w:pPr>
      <w:r>
        <w:t xml:space="preserve">Then ask follow-up questions to clarify understanding. </w:t>
      </w:r>
    </w:p>
    <w:p w14:paraId="447C85B1" w14:textId="77777777" w:rsidR="00214DEC" w:rsidRPr="00214DEC" w:rsidRDefault="00214DEC" w:rsidP="00214DEC">
      <w:r w:rsidRPr="00214DEC">
        <w:rPr>
          <w:rStyle w:val="becteachertalkcharacter"/>
        </w:rPr>
        <w:t>What do you think the paper represents in this activity?</w:t>
      </w:r>
      <w:r w:rsidRPr="00214DEC">
        <w:t xml:space="preserve"> (Earth’s crust or rock)</w:t>
      </w:r>
    </w:p>
    <w:p w14:paraId="1B764FCA" w14:textId="08A17DFF" w:rsidR="00214DEC" w:rsidRPr="00214DEC" w:rsidRDefault="00214DEC" w:rsidP="00214DEC">
      <w:r w:rsidRPr="00214DEC">
        <w:rPr>
          <w:rStyle w:val="becteachertalkcharacter"/>
        </w:rPr>
        <w:t>What process did you demonstrate in step 1? Explain your thinking.</w:t>
      </w:r>
      <w:r>
        <w:t xml:space="preserve"> </w:t>
      </w:r>
      <w:r w:rsidRPr="00214DEC">
        <w:t>(weathering, we tore the paper into smaller pieces; weathering is when rock</w:t>
      </w:r>
      <w:r>
        <w:t xml:space="preserve"> </w:t>
      </w:r>
      <w:r w:rsidRPr="00214DEC">
        <w:t>gets broken down into smaller pieces)</w:t>
      </w:r>
    </w:p>
    <w:p w14:paraId="3834D607" w14:textId="51544F32" w:rsidR="00214DEC" w:rsidRPr="00214DEC" w:rsidRDefault="00214DEC" w:rsidP="00214DEC">
      <w:r w:rsidRPr="00214DEC">
        <w:rPr>
          <w:rStyle w:val="becteachertalkcharacter"/>
        </w:rPr>
        <w:t>What did the torn up pieces of paper represent?</w:t>
      </w:r>
      <w:r w:rsidRPr="00214DEC">
        <w:t xml:space="preserve"> (sediment; broken down</w:t>
      </w:r>
      <w:r>
        <w:t xml:space="preserve"> </w:t>
      </w:r>
      <w:r w:rsidRPr="00214DEC">
        <w:t>pieces of rock)</w:t>
      </w:r>
    </w:p>
    <w:p w14:paraId="623E1295" w14:textId="4B85EF65" w:rsidR="00214DEC" w:rsidRPr="00214DEC" w:rsidRDefault="00214DEC" w:rsidP="00214DEC">
      <w:r w:rsidRPr="00214DEC">
        <w:rPr>
          <w:rStyle w:val="becteachertalkcharacter"/>
        </w:rPr>
        <w:t xml:space="preserve">What process is at work when you blow on the pieces of paper? </w:t>
      </w:r>
      <w:r w:rsidRPr="00214DEC">
        <w:t>Use what</w:t>
      </w:r>
      <w:r>
        <w:t xml:space="preserve"> </w:t>
      </w:r>
      <w:r w:rsidRPr="00214DEC">
        <w:t>you know to explain your answer. (erosion: erosion happens when water and</w:t>
      </w:r>
      <w:r>
        <w:t xml:space="preserve"> </w:t>
      </w:r>
      <w:r w:rsidRPr="00214DEC">
        <w:t>wind move sediment…like an ocean wave or a gust of wind moving sand.)</w:t>
      </w:r>
    </w:p>
    <w:p w14:paraId="025BD019" w14:textId="77777777" w:rsidR="00214DEC" w:rsidRPr="00214DEC" w:rsidRDefault="00214DEC" w:rsidP="00214DEC">
      <w:r w:rsidRPr="00214DEC">
        <w:rPr>
          <w:rStyle w:val="becteachertalkcharacter"/>
        </w:rPr>
        <w:t>Where did your pieces of paper land?</w:t>
      </w:r>
      <w:r w:rsidRPr="00214DEC">
        <w:t xml:space="preserve"> (answers will vary)</w:t>
      </w:r>
    </w:p>
    <w:p w14:paraId="164A3FF2" w14:textId="5837487F" w:rsidR="00214DEC" w:rsidRPr="00214DEC" w:rsidRDefault="00214DEC" w:rsidP="00214DEC">
      <w:r w:rsidRPr="00214DEC">
        <w:rPr>
          <w:rStyle w:val="becteachertalkcharacter"/>
        </w:rPr>
        <w:t>Using what you know, explain what process is happening when the paper lands on the desk/floor.</w:t>
      </w:r>
      <w:r w:rsidRPr="00214DEC">
        <w:t xml:space="preserve"> (deposition; deposition happens when water and</w:t>
      </w:r>
      <w:r>
        <w:t xml:space="preserve"> </w:t>
      </w:r>
      <w:r w:rsidRPr="00214DEC">
        <w:t>weather deposit sediment in a new place.)</w:t>
      </w:r>
    </w:p>
    <w:p w14:paraId="0EAD407F" w14:textId="26F74C80" w:rsidR="00AB4606" w:rsidRDefault="00FB0740" w:rsidP="00E11765">
      <w:pPr>
        <w:pStyle w:val="becactivity"/>
      </w:pPr>
      <w:r>
        <w:t>Deepen Understanding</w:t>
      </w:r>
    </w:p>
    <w:p w14:paraId="0F73ECFB" w14:textId="3EB30AE5" w:rsidR="002004F4" w:rsidRDefault="002004F4" w:rsidP="002004F4">
      <w:pPr>
        <w:pStyle w:val="becactivitysubcontentcode"/>
      </w:pPr>
      <w:r>
        <w:t>TKTKTKTKTK</w:t>
      </w:r>
    </w:p>
    <w:p w14:paraId="330B5ABB" w14:textId="5026E7DC" w:rsidR="008F33D7" w:rsidRPr="006A3CF4" w:rsidRDefault="00C76141" w:rsidP="008F33D7">
      <w:pPr>
        <w:pStyle w:val="becactivitytype"/>
      </w:pPr>
      <w:r>
        <w:t>Answer Questions</w:t>
      </w:r>
    </w:p>
    <w:p w14:paraId="55A48748" w14:textId="143FC936" w:rsidR="008F33D7" w:rsidRDefault="00C76141" w:rsidP="008F33D7">
      <w:pPr>
        <w:pStyle w:val="becactivityduration"/>
      </w:pPr>
      <w:r>
        <w:t>10</w:t>
      </w:r>
      <w:r w:rsidR="008F33D7">
        <w:t xml:space="preserve"> </w:t>
      </w:r>
      <w:r w:rsidR="008F33D7" w:rsidRPr="00AB4606">
        <w:t>min</w:t>
      </w:r>
    </w:p>
    <w:p w14:paraId="23E6BCB6" w14:textId="35D9AB6A" w:rsidR="008F33D7" w:rsidRDefault="008F33D7" w:rsidP="008F33D7">
      <w:pPr>
        <w:pStyle w:val="becactivitynumber"/>
      </w:pPr>
      <w:r>
        <w:lastRenderedPageBreak/>
        <w:t>3</w:t>
      </w:r>
    </w:p>
    <w:p w14:paraId="65E246A4" w14:textId="77777777" w:rsidR="008F33D7" w:rsidRDefault="008F33D7" w:rsidP="008F33D7">
      <w:pPr>
        <w:pStyle w:val="becLOteachermodelonpage"/>
      </w:pPr>
      <w:r>
        <w:t>TK</w:t>
      </w:r>
    </w:p>
    <w:p w14:paraId="34BCE815" w14:textId="77777777" w:rsidR="008F33D7" w:rsidRDefault="008F33D7" w:rsidP="008F33D7">
      <w:pPr>
        <w:pStyle w:val="becLOteachermodeloffpage"/>
      </w:pPr>
      <w:r>
        <w:t>TK</w:t>
      </w:r>
    </w:p>
    <w:p w14:paraId="4E2033B0" w14:textId="77777777" w:rsidR="008F33D7" w:rsidRDefault="008F33D7" w:rsidP="008F33D7">
      <w:pPr>
        <w:pStyle w:val="becLOstudentsupporting"/>
      </w:pPr>
      <w:r>
        <w:t>TK</w:t>
      </w:r>
    </w:p>
    <w:p w14:paraId="446BBA68" w14:textId="77777777" w:rsidR="008F33D7" w:rsidRDefault="008F33D7" w:rsidP="008F33D7">
      <w:pPr>
        <w:pStyle w:val="becLOstudentfocus"/>
      </w:pPr>
      <w:r>
        <w:t>TK</w:t>
      </w:r>
    </w:p>
    <w:p w14:paraId="6577426C" w14:textId="39A7B20E" w:rsidR="008F33D7" w:rsidRDefault="008F33D7" w:rsidP="008F33D7">
      <w:pPr>
        <w:pStyle w:val="becLOstudentreview"/>
      </w:pPr>
      <w:r>
        <w:t>TK</w:t>
      </w:r>
    </w:p>
    <w:p w14:paraId="7D3F8E9E" w14:textId="6A029847" w:rsidR="00C76141" w:rsidRDefault="00C76141" w:rsidP="00C76141">
      <w:pPr>
        <w:pStyle w:val="becbulletedlist"/>
      </w:pPr>
      <w:r>
        <w:t>Distribute Texts for Close Reading and have students use the Table of Contents to locate Apprentice Text 1 or direct students to their Reading Task.</w:t>
      </w:r>
    </w:p>
    <w:p w14:paraId="0073B763" w14:textId="02D995A9" w:rsidR="00C76141" w:rsidRDefault="00C76141" w:rsidP="00C76141">
      <w:pPr>
        <w:pStyle w:val="becslide"/>
      </w:pPr>
      <w:r>
        <w:t>Apprentice Text 1</w:t>
      </w:r>
    </w:p>
    <w:p w14:paraId="4A310A36" w14:textId="1CF70154" w:rsidR="00106D63" w:rsidRDefault="00106D63" w:rsidP="00106D63">
      <w:pPr>
        <w:pStyle w:val="becslidetype"/>
      </w:pPr>
      <w:r>
        <w:t>Component link</w:t>
      </w:r>
    </w:p>
    <w:p w14:paraId="296E5408" w14:textId="05BD20BC" w:rsidR="00C76141" w:rsidRPr="00C76141" w:rsidRDefault="00C76141" w:rsidP="00C76141">
      <w:pPr>
        <w:pStyle w:val="becslidespec"/>
      </w:pPr>
      <w:r>
        <w:t>Show a thumbnail of Apprentice Text 1 from TCR pp. tk-tk</w:t>
      </w:r>
    </w:p>
    <w:p w14:paraId="4EFE083A" w14:textId="5BA8A86C" w:rsidR="008F33D7" w:rsidRDefault="00051604" w:rsidP="008F33D7">
      <w:pPr>
        <w:pStyle w:val="becteachertalkparagraph"/>
        <w:rPr>
          <w:rStyle w:val="becteachertalkcharacter"/>
        </w:rPr>
      </w:pPr>
      <w:r>
        <w:rPr>
          <w:rStyle w:val="becteachertalkcharacter"/>
        </w:rPr>
        <w:t>Now we’ll re-read “Weathering, Erosion, and Deposition” to see how these processes change Earth.</w:t>
      </w:r>
    </w:p>
    <w:p w14:paraId="1B4E2A92" w14:textId="7A56EB89" w:rsidR="00051604" w:rsidRDefault="00051604" w:rsidP="00051604">
      <w:pPr>
        <w:pStyle w:val="becbulletedlist"/>
      </w:pPr>
      <w:r w:rsidRPr="00051604">
        <w:t xml:space="preserve">Display and read aloud the text-dependent questions and instruct students to use the </w:t>
      </w:r>
      <w:r w:rsidRPr="00051604">
        <w:rPr>
          <w:rStyle w:val="becprotocol"/>
        </w:rPr>
        <w:t>Text Annotation</w:t>
      </w:r>
      <w:r w:rsidRPr="00051604">
        <w:t xml:space="preserve"> protocol as they work.</w:t>
      </w:r>
    </w:p>
    <w:p w14:paraId="008C202C" w14:textId="35E9BD08" w:rsidR="001759BF" w:rsidRDefault="001759BF" w:rsidP="001759BF">
      <w:pPr>
        <w:pStyle w:val="becteachertalkparagraph"/>
      </w:pPr>
      <w:r>
        <w:t>Annotate, jot notes, or underline your answers. Be ready to share them and explain your thinking.</w:t>
      </w:r>
    </w:p>
    <w:p w14:paraId="6C53AFF2" w14:textId="5FDE8AC9" w:rsidR="001759BF" w:rsidRPr="001759BF" w:rsidRDefault="001759BF" w:rsidP="001759BF">
      <w:pPr>
        <w:pStyle w:val="becbulletedlist"/>
      </w:pPr>
      <w:r w:rsidRPr="001759BF">
        <w:rPr>
          <w:rStyle w:val="becicon"/>
        </w:rPr>
        <w:t>ACCESS</w:t>
      </w:r>
      <w:r>
        <w:t xml:space="preserve"> </w:t>
      </w:r>
      <w:r w:rsidRPr="001759BF">
        <w:t xml:space="preserve">To support student needs, see </w:t>
      </w:r>
      <w:r w:rsidRPr="00C50B09">
        <w:rPr>
          <w:rStyle w:val="becoffpageTEACHERChar"/>
        </w:rPr>
        <w:t>Differentiated Support Recommendations</w:t>
      </w:r>
      <w:r w:rsidR="00D635F9">
        <w:rPr>
          <w:rStyle w:val="becoffpageSTUDENTChar"/>
        </w:rPr>
        <w:t>.</w:t>
      </w:r>
    </w:p>
    <w:p w14:paraId="0C23E582" w14:textId="7034FFDF" w:rsidR="001759BF" w:rsidRPr="001759BF" w:rsidRDefault="001759BF" w:rsidP="001759BF">
      <w:pPr>
        <w:pStyle w:val="becbulletedlist"/>
      </w:pPr>
      <w:r w:rsidRPr="001759BF">
        <w:t>Note that the Apprentice Text questions are designed to focus students on the vocabulary and background knowledge students will need to support their understanding of the week’s Anchor Text.</w:t>
      </w:r>
    </w:p>
    <w:p w14:paraId="55F5F0DE" w14:textId="7B36688B" w:rsidR="001759BF" w:rsidRPr="001759BF" w:rsidRDefault="001759BF" w:rsidP="001759BF">
      <w:pPr>
        <w:pStyle w:val="becbulletedlist"/>
      </w:pPr>
      <w:r w:rsidRPr="001759BF">
        <w:t xml:space="preserve">Instruct students to signal (e.g., hands raised, thumbs up, or pencils down) when they have finished. </w:t>
      </w:r>
    </w:p>
    <w:p w14:paraId="721A7396" w14:textId="49340E82" w:rsidR="00837B6C" w:rsidRDefault="00D635F9" w:rsidP="00E11765">
      <w:pPr>
        <w:pStyle w:val="becactivity"/>
      </w:pPr>
      <w:r>
        <w:t>Discuss Answers and Explain Thinking</w:t>
      </w:r>
    </w:p>
    <w:p w14:paraId="5B6D733B" w14:textId="105F4CB9" w:rsidR="002004F4" w:rsidRDefault="002004F4" w:rsidP="002004F4">
      <w:pPr>
        <w:pStyle w:val="becactivitysubcontentcode"/>
      </w:pPr>
      <w:r>
        <w:t>TKTKTKTKTK</w:t>
      </w:r>
    </w:p>
    <w:p w14:paraId="49B4A79B" w14:textId="7F6DCCCB" w:rsidR="006F2F87" w:rsidRPr="006A3CF4" w:rsidRDefault="00D635F9" w:rsidP="006F2F87">
      <w:pPr>
        <w:pStyle w:val="becactivitytype"/>
      </w:pPr>
      <w:r>
        <w:t>Answer Questions</w:t>
      </w:r>
    </w:p>
    <w:p w14:paraId="328EB050" w14:textId="292A416F" w:rsidR="006F2F87" w:rsidRDefault="00D635F9" w:rsidP="006F2F87">
      <w:pPr>
        <w:pStyle w:val="becactivityduration"/>
      </w:pPr>
      <w:r>
        <w:t>10</w:t>
      </w:r>
      <w:r w:rsidR="006F2F87">
        <w:t xml:space="preserve"> </w:t>
      </w:r>
      <w:r w:rsidR="006F2F87" w:rsidRPr="00AB4606">
        <w:t>min</w:t>
      </w:r>
    </w:p>
    <w:p w14:paraId="270EC016" w14:textId="6A05C6F9" w:rsidR="006F2F87" w:rsidRDefault="006F2F87" w:rsidP="006F2F87">
      <w:pPr>
        <w:pStyle w:val="becactivitynumber"/>
      </w:pPr>
      <w:r>
        <w:t>4</w:t>
      </w:r>
    </w:p>
    <w:p w14:paraId="7BEBC95B" w14:textId="77777777" w:rsidR="006F2F87" w:rsidRDefault="006F2F87" w:rsidP="006F2F87">
      <w:pPr>
        <w:pStyle w:val="becLOteachermodelonpage"/>
      </w:pPr>
      <w:r>
        <w:t>TK</w:t>
      </w:r>
    </w:p>
    <w:p w14:paraId="1F989F32" w14:textId="77777777" w:rsidR="006F2F87" w:rsidRDefault="006F2F87" w:rsidP="006F2F87">
      <w:pPr>
        <w:pStyle w:val="becLOteachermodeloffpage"/>
      </w:pPr>
      <w:r>
        <w:lastRenderedPageBreak/>
        <w:t>TK</w:t>
      </w:r>
    </w:p>
    <w:p w14:paraId="3D2013CF" w14:textId="77777777" w:rsidR="006F2F87" w:rsidRDefault="006F2F87" w:rsidP="006F2F87">
      <w:pPr>
        <w:pStyle w:val="becLOstudentsupporting"/>
      </w:pPr>
      <w:r>
        <w:t>TK</w:t>
      </w:r>
    </w:p>
    <w:p w14:paraId="12A4D374" w14:textId="77777777" w:rsidR="006F2F87" w:rsidRDefault="006F2F87" w:rsidP="006F2F87">
      <w:pPr>
        <w:pStyle w:val="becLOstudentfocus"/>
      </w:pPr>
      <w:r>
        <w:t>TK</w:t>
      </w:r>
    </w:p>
    <w:p w14:paraId="59BC6B0F" w14:textId="2E1B7728" w:rsidR="00884D3A" w:rsidRPr="00884D3A" w:rsidRDefault="006F2F87" w:rsidP="00884D3A">
      <w:pPr>
        <w:pStyle w:val="becLOstudentreview"/>
      </w:pPr>
      <w:r>
        <w:t>TK</w:t>
      </w:r>
    </w:p>
    <w:p w14:paraId="3408D5CD" w14:textId="77777777" w:rsidR="005B53F9" w:rsidRDefault="00D635F9" w:rsidP="005B53F9">
      <w:pPr>
        <w:pStyle w:val="becbulletedlist"/>
      </w:pPr>
      <w:r>
        <w:t>Read each question aloud.</w:t>
      </w:r>
    </w:p>
    <w:p w14:paraId="7BD136E7" w14:textId="41D218A9" w:rsidR="00837B6C" w:rsidRPr="005B53F9" w:rsidRDefault="00D635F9" w:rsidP="005B53F9">
      <w:pPr>
        <w:pStyle w:val="becbulletedlist"/>
        <w:rPr>
          <w:rStyle w:val="becicon"/>
          <w:color w:val="auto"/>
        </w:rPr>
      </w:pPr>
      <w:r>
        <w:t>Have partners share their answers, evidence, and explain their thinking.</w:t>
      </w:r>
    </w:p>
    <w:p w14:paraId="77D4AD42" w14:textId="083065DE" w:rsidR="00D635F9" w:rsidRDefault="00D635F9" w:rsidP="00D635F9">
      <w:r w:rsidRPr="00D635F9">
        <w:rPr>
          <w:rStyle w:val="becicon"/>
        </w:rPr>
        <w:t>iELD</w:t>
      </w:r>
      <w:r>
        <w:t xml:space="preserve"> If possible, pair multilingual learners who share the same home language to discuss answers and evidence. For additional language support use </w:t>
      </w:r>
      <w:r w:rsidRPr="00C50B09">
        <w:rPr>
          <w:rStyle w:val="becoffpageTEACHERChar"/>
        </w:rPr>
        <w:t>Sentence Frames</w:t>
      </w:r>
      <w:r>
        <w:t>.</w:t>
      </w:r>
    </w:p>
    <w:p w14:paraId="1D13C158" w14:textId="72061BF7" w:rsidR="00D635F9" w:rsidRDefault="00D635F9" w:rsidP="00D635F9">
      <w:r>
        <w:t xml:space="preserve">Monitor their conversations to determine their understandings. Use </w:t>
      </w:r>
      <w:r w:rsidRPr="00C50B09">
        <w:rPr>
          <w:rStyle w:val="becoffpageTEACHERChar"/>
        </w:rPr>
        <w:t>Look-Fors and Listen-Fors</w:t>
      </w:r>
      <w:r>
        <w:t xml:space="preserve"> to help record your observations and assess.</w:t>
      </w:r>
    </w:p>
    <w:p w14:paraId="141268D2" w14:textId="293D0945" w:rsidR="00D635F9" w:rsidRDefault="00D635F9" w:rsidP="00D635F9">
      <w:r>
        <w:t xml:space="preserve">Based on your observations, call on some students to share their answers and thinking with the class, or, use the </w:t>
      </w:r>
      <w:r w:rsidRPr="00C50B09">
        <w:rPr>
          <w:rStyle w:val="becoffpageTEACHERChar"/>
        </w:rPr>
        <w:t>Sample Explanation/Modeling</w:t>
      </w:r>
      <w:r>
        <w:t xml:space="preserve"> provided.</w:t>
      </w:r>
    </w:p>
    <w:p w14:paraId="4DEE6B4C" w14:textId="5A4EE3DE" w:rsidR="00B61F54" w:rsidRDefault="00D635F9" w:rsidP="00FB0740">
      <w:r>
        <w:t xml:space="preserve">Note students who struggle grasping the concepts within the Apprentice Text and may benefit from the Anchor Text Preview Support Lesson on Day 2. </w:t>
      </w:r>
      <w:r w:rsidRPr="00D635F9">
        <w:rPr>
          <w:rStyle w:val="becicon"/>
        </w:rPr>
        <w:t>SMALL GROUP</w:t>
      </w:r>
    </w:p>
    <w:p w14:paraId="4757179D" w14:textId="6D220A34" w:rsidR="006F2F87" w:rsidRDefault="00D635F9" w:rsidP="00D635F9">
      <w:pPr>
        <w:pStyle w:val="becactivity"/>
      </w:pPr>
      <w:r>
        <w:t>Discuss Answers and Explain Thinking Q1</w:t>
      </w:r>
    </w:p>
    <w:p w14:paraId="633A2E54" w14:textId="6DD206B9" w:rsidR="002004F4" w:rsidRDefault="002004F4" w:rsidP="002004F4">
      <w:pPr>
        <w:pStyle w:val="becactivitysubcontentcode"/>
      </w:pPr>
      <w:r>
        <w:t>TKTKTKTKTK</w:t>
      </w:r>
    </w:p>
    <w:p w14:paraId="758C9602" w14:textId="54565B1B" w:rsidR="00D635F9" w:rsidRDefault="00D635F9" w:rsidP="00D635F9">
      <w:pPr>
        <w:pStyle w:val="becactivitytype"/>
      </w:pPr>
      <w:r>
        <w:t>ITEM</w:t>
      </w:r>
    </w:p>
    <w:p w14:paraId="551260FF" w14:textId="2351A1B9" w:rsidR="00D635F9" w:rsidRDefault="00D635F9" w:rsidP="00D635F9">
      <w:pPr>
        <w:pStyle w:val="becactivityduration"/>
      </w:pPr>
      <w:r>
        <w:t xml:space="preserve">0 </w:t>
      </w:r>
      <w:r w:rsidRPr="00AB4606">
        <w:t>min</w:t>
      </w:r>
    </w:p>
    <w:p w14:paraId="3D1FF127" w14:textId="1AF76087" w:rsidR="00D635F9" w:rsidRDefault="00D635F9" w:rsidP="00D635F9">
      <w:pPr>
        <w:pStyle w:val="becactivitynumber"/>
      </w:pPr>
      <w:r>
        <w:t>5</w:t>
      </w:r>
    </w:p>
    <w:p w14:paraId="0D7328D5" w14:textId="77777777" w:rsidR="00D635F9" w:rsidRDefault="00D635F9" w:rsidP="00D635F9">
      <w:pPr>
        <w:pStyle w:val="becLOteachermodelonpage"/>
      </w:pPr>
      <w:r>
        <w:t>TK</w:t>
      </w:r>
    </w:p>
    <w:p w14:paraId="15F227AF" w14:textId="77777777" w:rsidR="00D635F9" w:rsidRDefault="00D635F9" w:rsidP="00D635F9">
      <w:pPr>
        <w:pStyle w:val="becLOteachermodeloffpage"/>
      </w:pPr>
      <w:r>
        <w:t>TK</w:t>
      </w:r>
    </w:p>
    <w:p w14:paraId="05E90FD0" w14:textId="77777777" w:rsidR="00D635F9" w:rsidRDefault="00D635F9" w:rsidP="00D635F9">
      <w:pPr>
        <w:pStyle w:val="becLOstudentsupporting"/>
      </w:pPr>
      <w:r>
        <w:t>TK</w:t>
      </w:r>
    </w:p>
    <w:p w14:paraId="59104A9E" w14:textId="77777777" w:rsidR="00D635F9" w:rsidRDefault="00D635F9" w:rsidP="00D635F9">
      <w:pPr>
        <w:pStyle w:val="becLOstudentfocus"/>
      </w:pPr>
      <w:r>
        <w:t>TK</w:t>
      </w:r>
    </w:p>
    <w:p w14:paraId="5065D46D" w14:textId="1271658E" w:rsidR="00D635F9" w:rsidRPr="00D635F9" w:rsidRDefault="00D635F9" w:rsidP="00D635F9">
      <w:pPr>
        <w:pStyle w:val="becLOstudentreview"/>
      </w:pPr>
      <w:r>
        <w:t>TK</w:t>
      </w:r>
    </w:p>
    <w:p w14:paraId="7B246B4E" w14:textId="32A567A3" w:rsidR="006F2F87" w:rsidRDefault="00D635F9" w:rsidP="006F2F87">
      <w:pPr>
        <w:pStyle w:val="becslide"/>
      </w:pPr>
      <w:r>
        <w:t>Question 1</w:t>
      </w:r>
    </w:p>
    <w:p w14:paraId="0C585649" w14:textId="6EBB0466" w:rsidR="00106D63" w:rsidRDefault="00106D63" w:rsidP="00106D63">
      <w:pPr>
        <w:pStyle w:val="becslidetype"/>
      </w:pPr>
      <w:r>
        <w:t>static</w:t>
      </w:r>
    </w:p>
    <w:p w14:paraId="498D5A0B" w14:textId="6246254E" w:rsidR="006F2F87" w:rsidRDefault="00D635F9" w:rsidP="00D635F9">
      <w:pPr>
        <w:pStyle w:val="becslidebody-txt"/>
      </w:pPr>
      <w:r>
        <w:t>What is weathering? Why is weathering a constant process?</w:t>
      </w:r>
    </w:p>
    <w:p w14:paraId="29E2A536" w14:textId="430D4F41" w:rsidR="00D635F9" w:rsidRDefault="00D635F9" w:rsidP="00256AF3">
      <w:r w:rsidRPr="00D635F9">
        <w:rPr>
          <w:rStyle w:val="becbold"/>
        </w:rPr>
        <w:lastRenderedPageBreak/>
        <w:t>Answer:</w:t>
      </w:r>
      <w:r>
        <w:rPr>
          <w:rStyle w:val="becbold"/>
        </w:rPr>
        <w:t xml:space="preserve"> </w:t>
      </w:r>
      <w:r w:rsidR="00256AF3" w:rsidRPr="00256AF3">
        <w:t>W</w:t>
      </w:r>
      <w:r w:rsidR="00256AF3">
        <w:t>eathering is when water, weather, and living things break down rock into smaller pieces.</w:t>
      </w:r>
      <w:r w:rsidR="008C2D71">
        <w:t xml:space="preserve"> This is a “constant” process because weather happens moment of everyday, so weather it is happening all the time. </w:t>
      </w:r>
    </w:p>
    <w:p w14:paraId="356C425C" w14:textId="67158C41" w:rsidR="008C2D71" w:rsidRDefault="008C2D71" w:rsidP="00256AF3">
      <w:r w:rsidRPr="008C2D71">
        <w:rPr>
          <w:rStyle w:val="becbold"/>
        </w:rPr>
        <w:t>Evidence:</w:t>
      </w:r>
      <w:r>
        <w:t xml:space="preserve"> paragraph 3, sentences 1-2.</w:t>
      </w:r>
    </w:p>
    <w:p w14:paraId="1E8A46A7" w14:textId="0D0DFC97" w:rsidR="008C2D71" w:rsidRDefault="008C2D71" w:rsidP="00256AF3">
      <w:r>
        <w:t xml:space="preserve">If needed, refer to </w:t>
      </w:r>
      <w:r w:rsidRPr="00C50B09">
        <w:rPr>
          <w:rStyle w:val="becoffpageTEACHERChar"/>
        </w:rPr>
        <w:t xml:space="preserve">Sample </w:t>
      </w:r>
      <w:r w:rsidR="00C50B09" w:rsidRPr="00C50B09">
        <w:rPr>
          <w:rStyle w:val="becoffpageTEACHERChar"/>
        </w:rPr>
        <w:t>Explanation</w:t>
      </w:r>
      <w:r w:rsidRPr="00C50B09">
        <w:rPr>
          <w:rStyle w:val="becoffpageTEACHERChar"/>
        </w:rPr>
        <w:t>/Modeling</w:t>
      </w:r>
    </w:p>
    <w:p w14:paraId="45E03B0C" w14:textId="1C33E9BD" w:rsidR="008C2D71" w:rsidRDefault="008C2D71" w:rsidP="008C2D71">
      <w:pPr>
        <w:pStyle w:val="becactivity"/>
      </w:pPr>
      <w:r>
        <w:t>Discuss Answers and Explain Thinking Q2</w:t>
      </w:r>
    </w:p>
    <w:p w14:paraId="41C77189" w14:textId="1EF3F9BB" w:rsidR="002004F4" w:rsidRDefault="002004F4" w:rsidP="002004F4">
      <w:pPr>
        <w:pStyle w:val="becactivitysubcontentcode"/>
      </w:pPr>
      <w:r>
        <w:t>TKTKTKTKTK</w:t>
      </w:r>
    </w:p>
    <w:p w14:paraId="464614F9" w14:textId="77777777" w:rsidR="008C2D71" w:rsidRDefault="008C2D71" w:rsidP="008C2D71">
      <w:pPr>
        <w:pStyle w:val="becactivitytype"/>
      </w:pPr>
      <w:r>
        <w:t>ITEM</w:t>
      </w:r>
    </w:p>
    <w:p w14:paraId="099F7797" w14:textId="77777777" w:rsidR="008C2D71" w:rsidRDefault="008C2D71" w:rsidP="008C2D71">
      <w:pPr>
        <w:pStyle w:val="becactivityduration"/>
      </w:pPr>
      <w:r>
        <w:t xml:space="preserve">0 </w:t>
      </w:r>
      <w:r w:rsidRPr="00AB4606">
        <w:t>min</w:t>
      </w:r>
    </w:p>
    <w:p w14:paraId="45BB9B3F" w14:textId="5E90104A" w:rsidR="008C2D71" w:rsidRDefault="008C2D71" w:rsidP="008C2D71">
      <w:pPr>
        <w:pStyle w:val="becactivitynumber"/>
      </w:pPr>
      <w:r>
        <w:t>6</w:t>
      </w:r>
    </w:p>
    <w:p w14:paraId="493F8CFD" w14:textId="77777777" w:rsidR="008C2D71" w:rsidRDefault="008C2D71" w:rsidP="008C2D71">
      <w:pPr>
        <w:pStyle w:val="becLOteachermodelonpage"/>
      </w:pPr>
      <w:r>
        <w:t>TK</w:t>
      </w:r>
    </w:p>
    <w:p w14:paraId="26109C3B" w14:textId="77777777" w:rsidR="008C2D71" w:rsidRDefault="008C2D71" w:rsidP="008C2D71">
      <w:pPr>
        <w:pStyle w:val="becLOteachermodeloffpage"/>
      </w:pPr>
      <w:r>
        <w:t>TK</w:t>
      </w:r>
    </w:p>
    <w:p w14:paraId="66464080" w14:textId="77777777" w:rsidR="008C2D71" w:rsidRDefault="008C2D71" w:rsidP="008C2D71">
      <w:pPr>
        <w:pStyle w:val="becLOstudentsupporting"/>
      </w:pPr>
      <w:r>
        <w:t>TK</w:t>
      </w:r>
    </w:p>
    <w:p w14:paraId="302549C4" w14:textId="77777777" w:rsidR="008C2D71" w:rsidRDefault="008C2D71" w:rsidP="008C2D71">
      <w:pPr>
        <w:pStyle w:val="becLOstudentfocus"/>
      </w:pPr>
      <w:r>
        <w:t>TK</w:t>
      </w:r>
    </w:p>
    <w:p w14:paraId="218BA0D3" w14:textId="77777777" w:rsidR="008C2D71" w:rsidRPr="00D635F9" w:rsidRDefault="008C2D71" w:rsidP="008C2D71">
      <w:pPr>
        <w:pStyle w:val="becLOstudentreview"/>
      </w:pPr>
      <w:r>
        <w:t>TK</w:t>
      </w:r>
    </w:p>
    <w:p w14:paraId="04A5701C" w14:textId="0FA8B9DE" w:rsidR="008C2D71" w:rsidRDefault="008C2D71" w:rsidP="008C2D71">
      <w:pPr>
        <w:pStyle w:val="becslide"/>
      </w:pPr>
      <w:r>
        <w:t>Question 2</w:t>
      </w:r>
    </w:p>
    <w:p w14:paraId="241794A8" w14:textId="4BE49A74" w:rsidR="00106D63" w:rsidRDefault="00106D63" w:rsidP="00106D63">
      <w:pPr>
        <w:pStyle w:val="becslidetype"/>
      </w:pPr>
      <w:r>
        <w:t>static</w:t>
      </w:r>
    </w:p>
    <w:p w14:paraId="59CA9127" w14:textId="02F7A0FE" w:rsidR="008C2D71" w:rsidRDefault="008C2D71" w:rsidP="008C2D71">
      <w:pPr>
        <w:pStyle w:val="becslidebody-txt"/>
      </w:pPr>
      <w:r>
        <w:t>What happens during the process of erosion?</w:t>
      </w:r>
    </w:p>
    <w:p w14:paraId="4B2F5ABC" w14:textId="1A4E225B" w:rsidR="008C2D71" w:rsidRDefault="008C2D71" w:rsidP="008C2D71">
      <w:r w:rsidRPr="00D635F9">
        <w:rPr>
          <w:rStyle w:val="becbold"/>
        </w:rPr>
        <w:t>Answer:</w:t>
      </w:r>
      <w:r>
        <w:rPr>
          <w:rStyle w:val="becbold"/>
        </w:rPr>
        <w:t xml:space="preserve"> </w:t>
      </w:r>
      <w:r>
        <w:t xml:space="preserve">During erosion, sediment moves. (paragraph 4, sentence 1) </w:t>
      </w:r>
    </w:p>
    <w:p w14:paraId="72B8C8C4" w14:textId="693D92E8" w:rsidR="008C2D71" w:rsidRDefault="008C2D71" w:rsidP="008C2D71">
      <w:r w:rsidRPr="008C2D71">
        <w:rPr>
          <w:rStyle w:val="becbold"/>
        </w:rPr>
        <w:t>Evidence:</w:t>
      </w:r>
      <w:r>
        <w:t xml:space="preserve"> </w:t>
      </w:r>
      <w:r w:rsidR="0020649C">
        <w:t>paragraph 4, sentence 1.</w:t>
      </w:r>
    </w:p>
    <w:p w14:paraId="35FB0BAD" w14:textId="4C88632C" w:rsidR="008C2D71" w:rsidRDefault="008C2D71" w:rsidP="008C2D71">
      <w:r>
        <w:t xml:space="preserve">If needed, refer to </w:t>
      </w:r>
      <w:r w:rsidRPr="00C50B09">
        <w:rPr>
          <w:rStyle w:val="becoffpageTEACHERChar"/>
        </w:rPr>
        <w:t xml:space="preserve">Sample </w:t>
      </w:r>
      <w:r w:rsidR="0020649C" w:rsidRPr="00C50B09">
        <w:rPr>
          <w:rStyle w:val="becoffpageTEACHERChar"/>
        </w:rPr>
        <w:t>Explanation</w:t>
      </w:r>
      <w:r w:rsidRPr="00C50B09">
        <w:rPr>
          <w:rStyle w:val="becoffpageTEACHERChar"/>
        </w:rPr>
        <w:t>/Modeling</w:t>
      </w:r>
    </w:p>
    <w:p w14:paraId="03770CAA" w14:textId="769CF7F8" w:rsidR="0020649C" w:rsidRDefault="0020649C" w:rsidP="0020649C">
      <w:pPr>
        <w:pStyle w:val="becactivity"/>
      </w:pPr>
      <w:r>
        <w:t>Discuss Answers and Explain Thinking Q3</w:t>
      </w:r>
    </w:p>
    <w:p w14:paraId="3CA3AB8F" w14:textId="156773DB" w:rsidR="002004F4" w:rsidRDefault="002004F4" w:rsidP="002004F4">
      <w:pPr>
        <w:pStyle w:val="becactivitysubcontentcode"/>
      </w:pPr>
      <w:r>
        <w:t>TKTKTKTKTK</w:t>
      </w:r>
    </w:p>
    <w:p w14:paraId="092D8DBC" w14:textId="77777777" w:rsidR="0020649C" w:rsidRDefault="0020649C" w:rsidP="0020649C">
      <w:pPr>
        <w:pStyle w:val="becactivitytype"/>
      </w:pPr>
      <w:r>
        <w:t>ITEM</w:t>
      </w:r>
    </w:p>
    <w:p w14:paraId="33A30CB6" w14:textId="77777777" w:rsidR="0020649C" w:rsidRDefault="0020649C" w:rsidP="0020649C">
      <w:pPr>
        <w:pStyle w:val="becactivityduration"/>
      </w:pPr>
      <w:r>
        <w:t xml:space="preserve">0 </w:t>
      </w:r>
      <w:r w:rsidRPr="00AB4606">
        <w:t>min</w:t>
      </w:r>
    </w:p>
    <w:p w14:paraId="112B6A6D" w14:textId="68D22541" w:rsidR="0020649C" w:rsidRDefault="0020649C" w:rsidP="0020649C">
      <w:pPr>
        <w:pStyle w:val="becactivitynumber"/>
      </w:pPr>
      <w:r>
        <w:t>7</w:t>
      </w:r>
    </w:p>
    <w:p w14:paraId="499E95F0" w14:textId="77777777" w:rsidR="0020649C" w:rsidRDefault="0020649C" w:rsidP="0020649C">
      <w:pPr>
        <w:pStyle w:val="becLOteachermodelonpage"/>
      </w:pPr>
      <w:r>
        <w:t>TK</w:t>
      </w:r>
    </w:p>
    <w:p w14:paraId="63EAF6D2" w14:textId="77777777" w:rsidR="0020649C" w:rsidRDefault="0020649C" w:rsidP="0020649C">
      <w:pPr>
        <w:pStyle w:val="becLOteachermodeloffpage"/>
      </w:pPr>
      <w:r>
        <w:lastRenderedPageBreak/>
        <w:t>TK</w:t>
      </w:r>
    </w:p>
    <w:p w14:paraId="480BBFF0" w14:textId="77777777" w:rsidR="0020649C" w:rsidRDefault="0020649C" w:rsidP="0020649C">
      <w:pPr>
        <w:pStyle w:val="becLOstudentsupporting"/>
      </w:pPr>
      <w:r>
        <w:t>TK</w:t>
      </w:r>
    </w:p>
    <w:p w14:paraId="05CF3860" w14:textId="77777777" w:rsidR="0020649C" w:rsidRDefault="0020649C" w:rsidP="0020649C">
      <w:pPr>
        <w:pStyle w:val="becLOstudentfocus"/>
      </w:pPr>
      <w:r>
        <w:t>TK</w:t>
      </w:r>
    </w:p>
    <w:p w14:paraId="79B27AB6" w14:textId="77777777" w:rsidR="0020649C" w:rsidRPr="00D635F9" w:rsidRDefault="0020649C" w:rsidP="0020649C">
      <w:pPr>
        <w:pStyle w:val="becLOstudentreview"/>
      </w:pPr>
      <w:r>
        <w:t>TK</w:t>
      </w:r>
    </w:p>
    <w:p w14:paraId="4F1A8F07" w14:textId="5EBEA5C1" w:rsidR="0020649C" w:rsidRDefault="0020649C" w:rsidP="0020649C">
      <w:pPr>
        <w:pStyle w:val="becslide"/>
      </w:pPr>
      <w:r>
        <w:t>Question 3</w:t>
      </w:r>
    </w:p>
    <w:p w14:paraId="320AFFC8" w14:textId="28EFB89B" w:rsidR="00106D63" w:rsidRDefault="00106D63" w:rsidP="00106D63">
      <w:pPr>
        <w:pStyle w:val="becslidetype"/>
      </w:pPr>
      <w:r>
        <w:t>static</w:t>
      </w:r>
    </w:p>
    <w:p w14:paraId="48EDE392" w14:textId="2EC18BF6" w:rsidR="0020649C" w:rsidRDefault="0020649C" w:rsidP="0020649C">
      <w:pPr>
        <w:pStyle w:val="becslidebody-txt"/>
      </w:pPr>
      <w:r>
        <w:t>What does deposition mean in this text? How do you know?</w:t>
      </w:r>
    </w:p>
    <w:p w14:paraId="694044AF" w14:textId="2DBAE173" w:rsidR="0020649C" w:rsidRDefault="0020649C" w:rsidP="0020649C">
      <w:r w:rsidRPr="00D635F9">
        <w:rPr>
          <w:rStyle w:val="becbold"/>
        </w:rPr>
        <w:t>Answer:</w:t>
      </w:r>
      <w:r>
        <w:rPr>
          <w:rStyle w:val="becbold"/>
        </w:rPr>
        <w:t xml:space="preserve"> </w:t>
      </w:r>
      <w:r>
        <w:t xml:space="preserve">In this text, the word deposition refers specifically to the process of depositing, or dropping , sediment in a new place. </w:t>
      </w:r>
    </w:p>
    <w:p w14:paraId="6197D5F3" w14:textId="28F9C0BD" w:rsidR="0020649C" w:rsidRDefault="0020649C" w:rsidP="0020649C">
      <w:r w:rsidRPr="008C2D71">
        <w:rPr>
          <w:rStyle w:val="becbold"/>
        </w:rPr>
        <w:t>Evidence:</w:t>
      </w:r>
      <w:r>
        <w:t xml:space="preserve"> paragraph 5, sentence 1.</w:t>
      </w:r>
    </w:p>
    <w:p w14:paraId="18F7A618" w14:textId="77777777" w:rsidR="0020649C" w:rsidRDefault="0020649C" w:rsidP="0020649C">
      <w:r>
        <w:t xml:space="preserve">If needed, refer to </w:t>
      </w:r>
      <w:r w:rsidRPr="00C50B09">
        <w:rPr>
          <w:rStyle w:val="becoffpageTEACHERChar"/>
        </w:rPr>
        <w:t>Sample Explanation/Modeling</w:t>
      </w:r>
    </w:p>
    <w:p w14:paraId="49A604F1" w14:textId="22A0E077" w:rsidR="0020649C" w:rsidRDefault="0020649C" w:rsidP="0020649C">
      <w:pPr>
        <w:pStyle w:val="becactivity"/>
      </w:pPr>
      <w:r>
        <w:t>Discuss Answers and Explain Thinking Q4</w:t>
      </w:r>
    </w:p>
    <w:p w14:paraId="3B809862" w14:textId="1C7588C6" w:rsidR="002004F4" w:rsidRDefault="002004F4" w:rsidP="002004F4">
      <w:pPr>
        <w:pStyle w:val="becactivitysubcontentcode"/>
      </w:pPr>
      <w:r>
        <w:t>TKTKTKTKTK</w:t>
      </w:r>
    </w:p>
    <w:p w14:paraId="01187DC0" w14:textId="77777777" w:rsidR="0020649C" w:rsidRDefault="0020649C" w:rsidP="0020649C">
      <w:pPr>
        <w:pStyle w:val="becactivitytype"/>
      </w:pPr>
      <w:r>
        <w:t>ITEM</w:t>
      </w:r>
    </w:p>
    <w:p w14:paraId="239CED51" w14:textId="77777777" w:rsidR="0020649C" w:rsidRDefault="0020649C" w:rsidP="0020649C">
      <w:pPr>
        <w:pStyle w:val="becactivityduration"/>
      </w:pPr>
      <w:r>
        <w:t xml:space="preserve">0 </w:t>
      </w:r>
      <w:r w:rsidRPr="00AB4606">
        <w:t>min</w:t>
      </w:r>
    </w:p>
    <w:p w14:paraId="5649099A" w14:textId="160A97CE" w:rsidR="0020649C" w:rsidRDefault="0020649C" w:rsidP="0020649C">
      <w:pPr>
        <w:pStyle w:val="becactivitynumber"/>
      </w:pPr>
      <w:r>
        <w:t>8</w:t>
      </w:r>
    </w:p>
    <w:p w14:paraId="4B0241BB" w14:textId="77777777" w:rsidR="0020649C" w:rsidRDefault="0020649C" w:rsidP="0020649C">
      <w:pPr>
        <w:pStyle w:val="becLOteachermodelonpage"/>
      </w:pPr>
      <w:r>
        <w:t>TK</w:t>
      </w:r>
    </w:p>
    <w:p w14:paraId="30A090EE" w14:textId="77777777" w:rsidR="0020649C" w:rsidRDefault="0020649C" w:rsidP="0020649C">
      <w:pPr>
        <w:pStyle w:val="becLOteachermodeloffpage"/>
      </w:pPr>
      <w:r>
        <w:t>TK</w:t>
      </w:r>
    </w:p>
    <w:p w14:paraId="1AE4C6D1" w14:textId="77777777" w:rsidR="0020649C" w:rsidRDefault="0020649C" w:rsidP="0020649C">
      <w:pPr>
        <w:pStyle w:val="becLOstudentsupporting"/>
      </w:pPr>
      <w:r>
        <w:t>TK</w:t>
      </w:r>
    </w:p>
    <w:p w14:paraId="55ABF6EC" w14:textId="77777777" w:rsidR="0020649C" w:rsidRDefault="0020649C" w:rsidP="0020649C">
      <w:pPr>
        <w:pStyle w:val="becLOstudentfocus"/>
      </w:pPr>
      <w:r>
        <w:t>TK</w:t>
      </w:r>
    </w:p>
    <w:p w14:paraId="412CA203" w14:textId="77777777" w:rsidR="0020649C" w:rsidRPr="00D635F9" w:rsidRDefault="0020649C" w:rsidP="0020649C">
      <w:pPr>
        <w:pStyle w:val="becLOstudentreview"/>
      </w:pPr>
      <w:r>
        <w:t>TK</w:t>
      </w:r>
    </w:p>
    <w:p w14:paraId="6850249B" w14:textId="449D443F" w:rsidR="0020649C" w:rsidRDefault="0020649C" w:rsidP="0020649C">
      <w:pPr>
        <w:pStyle w:val="becslide"/>
      </w:pPr>
      <w:r>
        <w:t>Question 4</w:t>
      </w:r>
    </w:p>
    <w:p w14:paraId="36020456" w14:textId="2822336A" w:rsidR="00106D63" w:rsidRDefault="00106D63" w:rsidP="00106D63">
      <w:pPr>
        <w:pStyle w:val="becslidetype"/>
      </w:pPr>
      <w:r>
        <w:t>static</w:t>
      </w:r>
    </w:p>
    <w:p w14:paraId="65992E24" w14:textId="04679F98" w:rsidR="0020649C" w:rsidRDefault="0020649C" w:rsidP="0020649C">
      <w:pPr>
        <w:pStyle w:val="becslidebody-txt"/>
      </w:pPr>
      <w:r>
        <w:t>How do these processes work together to change Earth’s crust over time? Explain your thinking.</w:t>
      </w:r>
    </w:p>
    <w:p w14:paraId="408C0121" w14:textId="6E6B8B34" w:rsidR="0020649C" w:rsidRDefault="0020649C" w:rsidP="0020649C">
      <w:r w:rsidRPr="00D635F9">
        <w:rPr>
          <w:rStyle w:val="becbold"/>
        </w:rPr>
        <w:t>Answer:</w:t>
      </w:r>
      <w:r>
        <w:rPr>
          <w:rStyle w:val="becbold"/>
        </w:rPr>
        <w:t xml:space="preserve"> </w:t>
      </w:r>
      <w:r>
        <w:t xml:space="preserve">Weathering breaks down rocks in Earth’s crust into sediment. Erosion moves the sediment, and deposition uils up the sediment in a new place. Over time, these processes </w:t>
      </w:r>
      <w:r>
        <w:lastRenderedPageBreak/>
        <w:t xml:space="preserve">change Earth. As stated in the text, “they can reshape coastlines and hillsides. They can </w:t>
      </w:r>
      <w:r w:rsidR="005B53F9">
        <w:t>flatten</w:t>
      </w:r>
      <w:r>
        <w:t xml:space="preserve"> mountains and carve out canyons; expose layers of rock.” </w:t>
      </w:r>
    </w:p>
    <w:p w14:paraId="561437F6" w14:textId="44B2E417" w:rsidR="0020649C" w:rsidRDefault="0020649C" w:rsidP="0020649C">
      <w:r w:rsidRPr="008C2D71">
        <w:rPr>
          <w:rStyle w:val="becbold"/>
        </w:rPr>
        <w:t>Evidence:</w:t>
      </w:r>
      <w:r>
        <w:t xml:space="preserve"> paragraphs 2-6</w:t>
      </w:r>
    </w:p>
    <w:p w14:paraId="60B3C490" w14:textId="77777777" w:rsidR="0020649C" w:rsidRDefault="0020649C" w:rsidP="0020649C">
      <w:r>
        <w:t xml:space="preserve">If needed, refer to </w:t>
      </w:r>
      <w:r w:rsidRPr="00C50B09">
        <w:rPr>
          <w:rStyle w:val="becoffpageTEACHERChar"/>
        </w:rPr>
        <w:t>Sample Explanation/Modeling</w:t>
      </w:r>
    </w:p>
    <w:p w14:paraId="3E46F2CC" w14:textId="7ECF3DD2" w:rsidR="008836FF" w:rsidRDefault="00FB0740" w:rsidP="009134E3">
      <w:pPr>
        <w:pStyle w:val="becactivity"/>
      </w:pPr>
      <w:r>
        <w:t>Wrap Up</w:t>
      </w:r>
    </w:p>
    <w:p w14:paraId="5CA90BA7" w14:textId="5E5C5D76" w:rsidR="002004F4" w:rsidRDefault="002004F4" w:rsidP="002004F4">
      <w:pPr>
        <w:pStyle w:val="becactivitysubcontentcode"/>
      </w:pPr>
      <w:r>
        <w:t>TKTKTKTKTK</w:t>
      </w:r>
    </w:p>
    <w:p w14:paraId="255C578E" w14:textId="03BEA863" w:rsidR="00217487" w:rsidRPr="006A3CF4" w:rsidRDefault="00FB0740" w:rsidP="00217487">
      <w:pPr>
        <w:pStyle w:val="becactivitytype"/>
      </w:pPr>
      <w:r>
        <w:t>Wrap Up</w:t>
      </w:r>
    </w:p>
    <w:p w14:paraId="6297AEC9" w14:textId="77777777" w:rsidR="00217487" w:rsidRDefault="00217487" w:rsidP="00217487">
      <w:pPr>
        <w:pStyle w:val="becactivityduration"/>
      </w:pPr>
      <w:r>
        <w:t xml:space="preserve">3 </w:t>
      </w:r>
      <w:r w:rsidRPr="00AB4606">
        <w:t>min</w:t>
      </w:r>
    </w:p>
    <w:p w14:paraId="70194ACE" w14:textId="44D52D65" w:rsidR="00217487" w:rsidRDefault="005E68FF" w:rsidP="00217487">
      <w:pPr>
        <w:pStyle w:val="becactivitynumber"/>
      </w:pPr>
      <w:r>
        <w:t>9</w:t>
      </w:r>
    </w:p>
    <w:p w14:paraId="1557AF5C" w14:textId="77777777" w:rsidR="00217487" w:rsidRDefault="00217487" w:rsidP="00217487">
      <w:pPr>
        <w:pStyle w:val="becLOteachermodelonpage"/>
      </w:pPr>
      <w:r>
        <w:t>TK</w:t>
      </w:r>
    </w:p>
    <w:p w14:paraId="5FEF0CE6" w14:textId="77777777" w:rsidR="00217487" w:rsidRDefault="00217487" w:rsidP="00217487">
      <w:pPr>
        <w:pStyle w:val="becLOteachermodeloffpage"/>
      </w:pPr>
      <w:r>
        <w:t>TK</w:t>
      </w:r>
    </w:p>
    <w:p w14:paraId="70CEC166" w14:textId="77777777" w:rsidR="00217487" w:rsidRDefault="00217487" w:rsidP="00217487">
      <w:pPr>
        <w:pStyle w:val="becLOstudentsupporting"/>
      </w:pPr>
      <w:r>
        <w:t>TK</w:t>
      </w:r>
    </w:p>
    <w:p w14:paraId="46DE4AD5" w14:textId="77777777" w:rsidR="00217487" w:rsidRDefault="00217487" w:rsidP="00217487">
      <w:pPr>
        <w:pStyle w:val="becLOstudentfocus"/>
      </w:pPr>
      <w:r>
        <w:t>TK</w:t>
      </w:r>
    </w:p>
    <w:p w14:paraId="28D7E788" w14:textId="30654553" w:rsidR="00217487" w:rsidRDefault="00217487" w:rsidP="00217487">
      <w:pPr>
        <w:pStyle w:val="becLOstudentreview"/>
      </w:pPr>
      <w:r>
        <w:t>TK</w:t>
      </w:r>
    </w:p>
    <w:p w14:paraId="35EA09B8" w14:textId="691A6697" w:rsidR="00837B6C" w:rsidRDefault="0020649C" w:rsidP="0020649C">
      <w:r>
        <w:t>Display the reflection. Give partners two minutes to discuss</w:t>
      </w:r>
    </w:p>
    <w:p w14:paraId="59CCD3B6" w14:textId="4C14B73C" w:rsidR="0020649C" w:rsidRDefault="0020649C" w:rsidP="0020649C">
      <w:pPr>
        <w:pStyle w:val="becslide"/>
      </w:pPr>
      <w:r>
        <w:t>Reflection</w:t>
      </w:r>
    </w:p>
    <w:p w14:paraId="745446E2" w14:textId="5454F0DE" w:rsidR="00106D63" w:rsidRDefault="00106D63" w:rsidP="00106D63">
      <w:pPr>
        <w:pStyle w:val="becslidetype"/>
      </w:pPr>
      <w:r>
        <w:t>static</w:t>
      </w:r>
    </w:p>
    <w:p w14:paraId="6FFD4EB5" w14:textId="6F5CF192" w:rsidR="00106D63" w:rsidRPr="00106D63" w:rsidRDefault="00106D63" w:rsidP="00106D63">
      <w:pPr>
        <w:pStyle w:val="becslidebody-txt"/>
      </w:pPr>
      <w:r w:rsidRPr="00106D63">
        <w:t>T</w:t>
      </w:r>
      <w:r w:rsidR="0020649C" w:rsidRPr="00106D63">
        <w:t>urn</w:t>
      </w:r>
      <w:r w:rsidR="0020649C">
        <w:t xml:space="preserve"> to a partner and share the following:</w:t>
      </w:r>
    </w:p>
    <w:p w14:paraId="400A8A00" w14:textId="77777777" w:rsidR="00106D63" w:rsidRDefault="0020649C" w:rsidP="00106D63">
      <w:pPr>
        <w:pStyle w:val="becslidebulletedlist"/>
        <w:numPr>
          <w:ilvl w:val="0"/>
          <w:numId w:val="0"/>
        </w:numPr>
      </w:pPr>
      <w:r w:rsidRPr="00106D63">
        <w:t>Explain the differences between weathering, erosion, and deposition.</w:t>
      </w:r>
    </w:p>
    <w:p w14:paraId="6FB38D07" w14:textId="2E4FA21A" w:rsidR="0020649C" w:rsidRDefault="0020649C" w:rsidP="00106D63">
      <w:pPr>
        <w:pStyle w:val="becslidebulletedlist"/>
        <w:numPr>
          <w:ilvl w:val="0"/>
          <w:numId w:val="0"/>
        </w:numPr>
      </w:pPr>
      <w:r w:rsidRPr="00106D63">
        <w:t>How does having to explain your thinking impact or affect your understanding of the text?</w:t>
      </w:r>
      <w:r>
        <w:t xml:space="preserve"> </w:t>
      </w:r>
    </w:p>
    <w:p w14:paraId="344F3FF9" w14:textId="7293B1F6" w:rsidR="008836FF" w:rsidRDefault="008836FF" w:rsidP="008836FF">
      <w:pPr>
        <w:pStyle w:val="becprofessionallearning"/>
      </w:pPr>
      <w:r>
        <w:t>Professional Learning</w:t>
      </w:r>
    </w:p>
    <w:p w14:paraId="2219EA67" w14:textId="57422CFC" w:rsidR="008836FF" w:rsidRPr="008836FF" w:rsidRDefault="008836FF" w:rsidP="008836FF">
      <w:pPr>
        <w:pStyle w:val="becpage"/>
      </w:pPr>
      <w:r>
        <w:t>4</w:t>
      </w:r>
    </w:p>
    <w:p w14:paraId="7D67BECB" w14:textId="14013416" w:rsidR="008206C8" w:rsidRDefault="008206C8" w:rsidP="008206C8">
      <w:pPr>
        <w:pStyle w:val="becsection"/>
      </w:pPr>
      <w:r>
        <w:t xml:space="preserve">Why? The Science </w:t>
      </w:r>
      <w:r w:rsidRPr="008836FF">
        <w:t>Behind</w:t>
      </w:r>
      <w:r>
        <w:t xml:space="preserve"> the Practice</w:t>
      </w:r>
    </w:p>
    <w:p w14:paraId="100F6A89" w14:textId="300DE3CC" w:rsidR="008206C8" w:rsidRPr="002C2DDC" w:rsidRDefault="0020649C" w:rsidP="008206C8">
      <w:pPr>
        <w:pStyle w:val="becprofessionallearningc-hd"/>
      </w:pPr>
      <w:r>
        <w:t>Questioning to Guide Instruction</w:t>
      </w:r>
    </w:p>
    <w:p w14:paraId="371CA3C5" w14:textId="4C70873E" w:rsidR="0020649C" w:rsidRDefault="0020649C" w:rsidP="0020649C">
      <w:r w:rsidRPr="0020649C">
        <w:t xml:space="preserve">Research suggests that questioning can be a key formative assessment strategy to promote learning when teachers use questions to elicit student understanding, interpret the </w:t>
      </w:r>
      <w:r w:rsidRPr="0020649C">
        <w:lastRenderedPageBreak/>
        <w:t>information gathered, and act on student responses to achieve learning goals (Black et al., 2003; Jiang, 2014).</w:t>
      </w:r>
    </w:p>
    <w:p w14:paraId="20505A2D" w14:textId="1BFC91DE" w:rsidR="0020649C" w:rsidRDefault="0020649C" w:rsidP="0020649C">
      <w:pPr>
        <w:pStyle w:val="becprofessionallearningc-hd"/>
      </w:pPr>
      <w:r>
        <w:t>Explain Thinking</w:t>
      </w:r>
    </w:p>
    <w:p w14:paraId="292269B8" w14:textId="26D3A625" w:rsidR="002C1909" w:rsidRDefault="0020649C" w:rsidP="008836FF">
      <w:r>
        <w:t>“When students are required to explain their thinking, they are forced to confront their misconceptions and clarify their understanding, which can lead to improved learning outcomes.” – Wiggins, G. P., &amp; McTighe, J. (2005).</w:t>
      </w:r>
    </w:p>
    <w:p w14:paraId="6E731C79" w14:textId="77777777" w:rsidR="002C1909" w:rsidRDefault="002C1909" w:rsidP="002C1909">
      <w:pPr>
        <w:pStyle w:val="becoffpagespec"/>
      </w:pPr>
      <w:r>
        <w:t>Student Learning Goals</w:t>
      </w:r>
    </w:p>
    <w:p w14:paraId="51184CD0" w14:textId="57C9405A" w:rsidR="002C1909" w:rsidRDefault="006A19A1" w:rsidP="006A19A1">
      <w:pPr>
        <w:pStyle w:val="becassociatedactivitynumber"/>
      </w:pPr>
      <w:r>
        <w:t>1</w:t>
      </w:r>
    </w:p>
    <w:p w14:paraId="2C47A5E6" w14:textId="77777777" w:rsidR="002C1909" w:rsidRDefault="002C1909" w:rsidP="002C1909">
      <w:r>
        <w:t>I Can: ___________</w:t>
      </w:r>
    </w:p>
    <w:p w14:paraId="53B43654" w14:textId="77777777" w:rsidR="002C1909" w:rsidRDefault="002C1909" w:rsidP="002C1909">
      <w:pPr>
        <w:pStyle w:val="becoffpagespec"/>
      </w:pPr>
      <w:r>
        <w:t>Differentiated Support Recommendations</w:t>
      </w:r>
    </w:p>
    <w:p w14:paraId="4395232F" w14:textId="1F9701FA" w:rsidR="002C1909" w:rsidRDefault="006A19A1" w:rsidP="00F24028">
      <w:pPr>
        <w:pStyle w:val="becassociatedactivitynumber"/>
      </w:pPr>
      <w:r>
        <w:t>3</w:t>
      </w:r>
    </w:p>
    <w:p w14:paraId="4B73A6C7" w14:textId="77777777" w:rsidR="002C1909" w:rsidRDefault="002C1909" w:rsidP="002C1909">
      <w:pPr>
        <w:pStyle w:val="bectablehead"/>
      </w:pPr>
      <w:r w:rsidRPr="00C50B09">
        <w:t>Differentiated Support for Answering Text Dependent</w:t>
      </w:r>
    </w:p>
    <w:tbl>
      <w:tblPr>
        <w:tblStyle w:val="TableGrid"/>
        <w:tblW w:w="0" w:type="auto"/>
        <w:tblLook w:val="04A0" w:firstRow="1" w:lastRow="0" w:firstColumn="1" w:lastColumn="0" w:noHBand="0" w:noVBand="1"/>
      </w:tblPr>
      <w:tblGrid>
        <w:gridCol w:w="4315"/>
        <w:gridCol w:w="4315"/>
      </w:tblGrid>
      <w:tr w:rsidR="002C1909" w14:paraId="79558492" w14:textId="77777777" w:rsidTr="006B6031">
        <w:tc>
          <w:tcPr>
            <w:tcW w:w="4315" w:type="dxa"/>
          </w:tcPr>
          <w:p w14:paraId="2ED1FEEE" w14:textId="77777777" w:rsidR="002C1909" w:rsidRPr="00D87B15" w:rsidRDefault="002C1909" w:rsidP="006B6031">
            <w:r w:rsidRPr="00D87B15">
              <w:t>If…</w:t>
            </w:r>
          </w:p>
        </w:tc>
        <w:tc>
          <w:tcPr>
            <w:tcW w:w="4315" w:type="dxa"/>
          </w:tcPr>
          <w:p w14:paraId="492DB3BF" w14:textId="77777777" w:rsidR="002C1909" w:rsidRPr="00D87B15" w:rsidRDefault="002C1909" w:rsidP="006B6031">
            <w:r w:rsidRPr="00D87B15">
              <w:t>Then…</w:t>
            </w:r>
          </w:p>
        </w:tc>
      </w:tr>
      <w:tr w:rsidR="002C1909" w14:paraId="281E387F" w14:textId="77777777" w:rsidTr="006B6031">
        <w:tc>
          <w:tcPr>
            <w:tcW w:w="4315" w:type="dxa"/>
          </w:tcPr>
          <w:p w14:paraId="60CBBB3D" w14:textId="77777777" w:rsidR="002C1909" w:rsidRPr="00D87B15" w:rsidRDefault="002C1909" w:rsidP="006B6031">
            <w:r w:rsidRPr="00D87B15">
              <w:t>Students are English learners who need sup- port with vocabulary and language demands…</w:t>
            </w:r>
          </w:p>
        </w:tc>
        <w:tc>
          <w:tcPr>
            <w:tcW w:w="4315" w:type="dxa"/>
          </w:tcPr>
          <w:p w14:paraId="02DB0A13" w14:textId="77777777" w:rsidR="002C1909" w:rsidRPr="00D87B15" w:rsidRDefault="002C1909" w:rsidP="006B6031">
            <w:r w:rsidRPr="00D87B15">
              <w:t>If possible, pair students who share the same home language so they may discuss the concepts in their home languages.</w:t>
            </w:r>
          </w:p>
        </w:tc>
      </w:tr>
      <w:tr w:rsidR="002C1909" w14:paraId="39A3AF2A" w14:textId="77777777" w:rsidTr="006B6031">
        <w:tc>
          <w:tcPr>
            <w:tcW w:w="4315" w:type="dxa"/>
          </w:tcPr>
          <w:p w14:paraId="2A6A1F75" w14:textId="77777777" w:rsidR="002C1909" w:rsidRPr="00D87B15" w:rsidRDefault="002C1909" w:rsidP="006B6031">
            <w:r w:rsidRPr="00D87B15">
              <w:t>For substantial support, read the text TO students. Stop after meaningful chunks to define unfamiliar words and paraphrase difficult sentences.</w:t>
            </w:r>
          </w:p>
        </w:tc>
        <w:tc>
          <w:tcPr>
            <w:tcW w:w="4315" w:type="dxa"/>
          </w:tcPr>
          <w:p w14:paraId="44458247" w14:textId="77777777" w:rsidR="002C1909" w:rsidRPr="00D87B15" w:rsidRDefault="002C1909" w:rsidP="006B6031">
            <w:r w:rsidRPr="00D87B15">
              <w:t>Make the e-book version available with appropriate accessibility tools activation (e.g., zoom capability, color contrast, tracked audio, and adjustable audio speed).</w:t>
            </w:r>
          </w:p>
        </w:tc>
      </w:tr>
      <w:tr w:rsidR="002C1909" w14:paraId="5BACFADA" w14:textId="77777777" w:rsidTr="006B6031">
        <w:tc>
          <w:tcPr>
            <w:tcW w:w="4315" w:type="dxa"/>
          </w:tcPr>
          <w:p w14:paraId="5783C223" w14:textId="77777777" w:rsidR="002C1909" w:rsidRPr="00D87B15" w:rsidRDefault="002C1909" w:rsidP="006B6031">
            <w:r w:rsidRPr="00D87B15">
              <w:t>Students need visual or auditory support to access the text…</w:t>
            </w:r>
          </w:p>
        </w:tc>
        <w:tc>
          <w:tcPr>
            <w:tcW w:w="4315" w:type="dxa"/>
          </w:tcPr>
          <w:p w14:paraId="74BB976C" w14:textId="77777777" w:rsidR="002C1909" w:rsidRPr="00D87B15" w:rsidRDefault="002C1909" w:rsidP="006B6031">
            <w:r w:rsidRPr="00D87B15">
              <w:t>Make the e-book version available with appropriate accessibility tools ac-tivated (e.g., zoom capability, color contrast, tracked audio, and adjusta-ble audio speed).</w:t>
            </w:r>
          </w:p>
        </w:tc>
      </w:tr>
      <w:tr w:rsidR="002C1909" w14:paraId="3E6A37AA" w14:textId="77777777" w:rsidTr="006B6031">
        <w:tc>
          <w:tcPr>
            <w:tcW w:w="4315" w:type="dxa"/>
          </w:tcPr>
          <w:p w14:paraId="16205756" w14:textId="77777777" w:rsidR="002C1909" w:rsidRPr="00D87B15" w:rsidRDefault="002C1909" w:rsidP="006B6031">
            <w:r w:rsidRPr="00D87B15">
              <w:t>Students have a specialized need that impacts oral language…</w:t>
            </w:r>
          </w:p>
        </w:tc>
        <w:tc>
          <w:tcPr>
            <w:tcW w:w="4315" w:type="dxa"/>
          </w:tcPr>
          <w:p w14:paraId="71C3456C" w14:textId="77777777" w:rsidR="002C1909" w:rsidRPr="00D87B15" w:rsidRDefault="002C1909" w:rsidP="006B6031">
            <w:r w:rsidRPr="00D87B15">
              <w:t>Allow students to write or draw to express their ideas.</w:t>
            </w:r>
          </w:p>
          <w:p w14:paraId="6B4B2F80" w14:textId="77777777" w:rsidR="002C1909" w:rsidRPr="00D87B15" w:rsidRDefault="002C1909" w:rsidP="006B6031">
            <w:r w:rsidRPr="00D87B15">
              <w:t>Allow students to keyboard ideas using a device.</w:t>
            </w:r>
          </w:p>
        </w:tc>
      </w:tr>
      <w:tr w:rsidR="002C1909" w14:paraId="511EF368" w14:textId="77777777" w:rsidTr="006B6031">
        <w:tc>
          <w:tcPr>
            <w:tcW w:w="4315" w:type="dxa"/>
          </w:tcPr>
          <w:p w14:paraId="0BE63978" w14:textId="77777777" w:rsidR="002C1909" w:rsidRPr="00D87B15" w:rsidRDefault="002C1909" w:rsidP="006B6031">
            <w:r w:rsidRPr="00D87B15">
              <w:t>Students have a specialized need that impacts written expression…</w:t>
            </w:r>
          </w:p>
        </w:tc>
        <w:tc>
          <w:tcPr>
            <w:tcW w:w="4315" w:type="dxa"/>
          </w:tcPr>
          <w:p w14:paraId="1A3779BA" w14:textId="77777777" w:rsidR="002C1909" w:rsidRPr="00D87B15" w:rsidRDefault="002C1909" w:rsidP="006B6031">
            <w:r w:rsidRPr="00D87B15">
              <w:t>Students may benefit from processing and formulating responses with a partner.</w:t>
            </w:r>
          </w:p>
          <w:p w14:paraId="5D4592D6" w14:textId="77777777" w:rsidR="002C1909" w:rsidRPr="00D87B15" w:rsidRDefault="002C1909" w:rsidP="006B6031">
            <w:r w:rsidRPr="00D87B15">
              <w:t>Allow students to type or use text-to-speech to record ideas and send them to the teacher for inclusion in the discussion.</w:t>
            </w:r>
          </w:p>
        </w:tc>
      </w:tr>
      <w:tr w:rsidR="002C1909" w14:paraId="21CE59A2" w14:textId="77777777" w:rsidTr="006B6031">
        <w:tc>
          <w:tcPr>
            <w:tcW w:w="4315" w:type="dxa"/>
          </w:tcPr>
          <w:p w14:paraId="2B6CCA8E" w14:textId="77777777" w:rsidR="002C1909" w:rsidRPr="00D87B15" w:rsidRDefault="002C1909" w:rsidP="006B6031">
            <w:r w:rsidRPr="00D87B15">
              <w:t>Students have a specialized need that impacts comprehension…</w:t>
            </w:r>
          </w:p>
        </w:tc>
        <w:tc>
          <w:tcPr>
            <w:tcW w:w="4315" w:type="dxa"/>
          </w:tcPr>
          <w:p w14:paraId="07A36109" w14:textId="77777777" w:rsidR="002C1909" w:rsidRPr="00D87B15" w:rsidRDefault="002C1909" w:rsidP="006B6031">
            <w:r w:rsidRPr="00D87B15">
              <w:t>Allow students to work with a partner. Monitor their interactions and make minute-by-minute instructional decisions.</w:t>
            </w:r>
          </w:p>
        </w:tc>
      </w:tr>
    </w:tbl>
    <w:p w14:paraId="400F27A9" w14:textId="437E9DA9" w:rsidR="002C1909" w:rsidRDefault="002C1909" w:rsidP="006A19A1">
      <w:pPr>
        <w:pStyle w:val="becoffpagespec"/>
      </w:pPr>
      <w:r>
        <w:lastRenderedPageBreak/>
        <w:t>Sample Explanation/Modeling Q1</w:t>
      </w:r>
    </w:p>
    <w:p w14:paraId="3FFF95EF" w14:textId="0A539E7F" w:rsidR="006A19A1" w:rsidRPr="006A19A1" w:rsidRDefault="006A19A1" w:rsidP="006A19A1">
      <w:pPr>
        <w:pStyle w:val="becassociatedactivitynumber"/>
      </w:pPr>
      <w:r>
        <w:t>5</w:t>
      </w:r>
    </w:p>
    <w:p w14:paraId="20714F52" w14:textId="77777777" w:rsidR="002C1909" w:rsidRPr="00D87B15" w:rsidRDefault="002C1909" w:rsidP="002C1909">
      <w:pPr>
        <w:rPr>
          <w:rStyle w:val="becbold"/>
        </w:rPr>
      </w:pPr>
      <w:r w:rsidRPr="00D87B15">
        <w:rPr>
          <w:rStyle w:val="becbold"/>
        </w:rPr>
        <w:t>Clarify the Question</w:t>
      </w:r>
    </w:p>
    <w:p w14:paraId="35FCB6DC" w14:textId="77777777" w:rsidR="002C1909" w:rsidRDefault="002C1909" w:rsidP="002C1909">
      <w:pPr>
        <w:pStyle w:val="becteachertalkparagraph"/>
      </w:pPr>
      <w:r>
        <w:t>This question has two parts. The first part asks me to explain the process of “weathering. the second part asks me ”why it’s considered a “constant” process. So I’ll look into the text to find how it describes weathering and I’ll try to find evidence that explains why this process is constant, or always happening.</w:t>
      </w:r>
    </w:p>
    <w:p w14:paraId="3AFFE6FF" w14:textId="77777777" w:rsidR="002C1909" w:rsidRPr="00D87B15" w:rsidRDefault="002C1909" w:rsidP="002C1909">
      <w:pPr>
        <w:rPr>
          <w:rStyle w:val="becbold"/>
        </w:rPr>
      </w:pPr>
      <w:r w:rsidRPr="00D87B15">
        <w:rPr>
          <w:rStyle w:val="becbold"/>
        </w:rPr>
        <w:t>Find Text Evidence/Explain Thinking</w:t>
      </w:r>
    </w:p>
    <w:p w14:paraId="064D8CA6" w14:textId="77777777" w:rsidR="002C1909" w:rsidRDefault="002C1909" w:rsidP="002C1909">
      <w:pPr>
        <w:pStyle w:val="becteachertalkparagraph"/>
      </w:pPr>
      <w:r>
        <w:t>First, I look back at the text to find where the author describes the weathering. I see in paragraph 2 that the author first mentions the process of weathering, but then in the first sentence of paragraph 3, the author directly defines it... “Weathering is when water, weather, and living things break down rock into smaller pieces.” (paragraph 3, sentence 1). Now I’ll look for evidence for why weathering is a “constant” process. I see that the next sentence states: Weather is always happening.” This tells me that the reason</w:t>
      </w:r>
    </w:p>
    <w:p w14:paraId="68195EC5" w14:textId="77777777" w:rsidR="002C1909" w:rsidRDefault="002C1909" w:rsidP="002C1909">
      <w:pPr>
        <w:rPr>
          <w:rStyle w:val="becitalic"/>
        </w:rPr>
      </w:pPr>
      <w:r w:rsidRPr="00D87B15">
        <w:rPr>
          <w:rStyle w:val="becitalic"/>
        </w:rPr>
        <w:t>Answer: Weathering is when water, weather, and living things break down rock into smaller pieces. (paragraph 3, sentence 1) Weathering is a “constant” process because “it is always happening.” (paragraph 3, sentence 2)</w:t>
      </w:r>
    </w:p>
    <w:p w14:paraId="30559AB0" w14:textId="77777777" w:rsidR="002C1909" w:rsidRDefault="002C1909" w:rsidP="002C1909">
      <w:pPr>
        <w:pStyle w:val="becoffpagespec"/>
      </w:pPr>
      <w:r>
        <w:t>Sample Explanation/Modeling Q2</w:t>
      </w:r>
    </w:p>
    <w:p w14:paraId="5F1C13B9" w14:textId="77C035EF" w:rsidR="002C1909" w:rsidRDefault="006A19A1" w:rsidP="00F24028">
      <w:pPr>
        <w:pStyle w:val="becassociatedactivitynumber"/>
      </w:pPr>
      <w:r>
        <w:t>6</w:t>
      </w:r>
    </w:p>
    <w:p w14:paraId="532D8C7A" w14:textId="77777777" w:rsidR="002C1909" w:rsidRPr="00D87B15" w:rsidRDefault="002C1909" w:rsidP="002C1909">
      <w:pPr>
        <w:rPr>
          <w:rStyle w:val="becbold"/>
        </w:rPr>
      </w:pPr>
      <w:r w:rsidRPr="00D87B15">
        <w:rPr>
          <w:rStyle w:val="becbold"/>
        </w:rPr>
        <w:t>Clarify the Question</w:t>
      </w:r>
    </w:p>
    <w:p w14:paraId="15731038" w14:textId="77777777" w:rsidR="002C1909" w:rsidRPr="00D87B15" w:rsidRDefault="002C1909" w:rsidP="002C1909">
      <w:pPr>
        <w:pStyle w:val="becteachertalkparagraph"/>
      </w:pPr>
      <w:r w:rsidRPr="00D87B15">
        <w:t>This question asks me to describe what happens during the process of erosion. So I’ll look into the text to find how it</w:t>
      </w:r>
      <w:r>
        <w:t xml:space="preserve"> </w:t>
      </w:r>
      <w:r w:rsidRPr="00D87B15">
        <w:t>describes erosion and I’ll try to find evidence that explains it.</w:t>
      </w:r>
    </w:p>
    <w:p w14:paraId="7A41FD65" w14:textId="77777777" w:rsidR="002C1909" w:rsidRPr="00D87B15" w:rsidRDefault="002C1909" w:rsidP="002C1909">
      <w:pPr>
        <w:rPr>
          <w:rStyle w:val="becbold"/>
        </w:rPr>
      </w:pPr>
      <w:r w:rsidRPr="00D87B15">
        <w:rPr>
          <w:rStyle w:val="becbold"/>
        </w:rPr>
        <w:t>Find Text Evidence/Explain Thinking</w:t>
      </w:r>
    </w:p>
    <w:p w14:paraId="50A30FB7" w14:textId="77777777" w:rsidR="002C1909" w:rsidRPr="00D87B15" w:rsidRDefault="002C1909" w:rsidP="002C1909">
      <w:pPr>
        <w:pStyle w:val="becteachertalkparagraph"/>
      </w:pPr>
      <w:r w:rsidRPr="00D87B15">
        <w:t>First, I look back at TK. I see in paragraph 4 that sentence 1 says ... “TK</w:t>
      </w:r>
    </w:p>
    <w:p w14:paraId="1A9EBB6C" w14:textId="77777777" w:rsidR="002C1909" w:rsidRDefault="002C1909" w:rsidP="002C1909">
      <w:pPr>
        <w:rPr>
          <w:rStyle w:val="becitalic"/>
        </w:rPr>
      </w:pPr>
      <w:r w:rsidRPr="00D87B15">
        <w:rPr>
          <w:rStyle w:val="becitalic"/>
        </w:rPr>
        <w:t>Answer: During erosion, sediment moves. (paragraph 4, sentence 1)</w:t>
      </w:r>
    </w:p>
    <w:p w14:paraId="5688CCD7" w14:textId="77777777" w:rsidR="002C1909" w:rsidRPr="00AB17A3" w:rsidRDefault="002C1909" w:rsidP="00AB17A3">
      <w:pPr>
        <w:pStyle w:val="becoffpagespec"/>
      </w:pPr>
      <w:r w:rsidRPr="00AB17A3">
        <w:t>Sample Explanation/Modeling Q3</w:t>
      </w:r>
    </w:p>
    <w:p w14:paraId="59272D32" w14:textId="2F651020" w:rsidR="002C1909" w:rsidRDefault="006A19A1" w:rsidP="00F24028">
      <w:pPr>
        <w:pStyle w:val="becassociatedactivitynumber"/>
        <w:rPr>
          <w:rStyle w:val="becitalic"/>
        </w:rPr>
      </w:pPr>
      <w:r>
        <w:rPr>
          <w:rStyle w:val="becitalic"/>
        </w:rPr>
        <w:t>7</w:t>
      </w:r>
    </w:p>
    <w:p w14:paraId="4EFDAFE1" w14:textId="77777777" w:rsidR="002C1909" w:rsidRPr="00D87B15" w:rsidRDefault="002C1909" w:rsidP="002C1909">
      <w:pPr>
        <w:rPr>
          <w:rStyle w:val="becbold"/>
        </w:rPr>
      </w:pPr>
      <w:r w:rsidRPr="00D87B15">
        <w:rPr>
          <w:rStyle w:val="becbold"/>
        </w:rPr>
        <w:t>Clarify the Question</w:t>
      </w:r>
    </w:p>
    <w:p w14:paraId="755126F9" w14:textId="77777777" w:rsidR="002C1909" w:rsidRDefault="002C1909" w:rsidP="002C1909">
      <w:pPr>
        <w:pStyle w:val="becteachertalkparagraph"/>
      </w:pPr>
      <w:r>
        <w:t>This question is asking me to define the meaning of deposition in this text. Tk Tk</w:t>
      </w:r>
    </w:p>
    <w:p w14:paraId="45510F4D" w14:textId="77777777" w:rsidR="002C1909" w:rsidRPr="00D87B15" w:rsidRDefault="002C1909" w:rsidP="002C1909">
      <w:pPr>
        <w:rPr>
          <w:rStyle w:val="becbold"/>
        </w:rPr>
      </w:pPr>
      <w:r w:rsidRPr="00D87B15">
        <w:rPr>
          <w:rStyle w:val="becbold"/>
        </w:rPr>
        <w:lastRenderedPageBreak/>
        <w:t>Find Text Evidence/Explain Thinking</w:t>
      </w:r>
    </w:p>
    <w:p w14:paraId="51C4C5BA" w14:textId="77777777" w:rsidR="002C1909" w:rsidRDefault="002C1909" w:rsidP="002C1909">
      <w:pPr>
        <w:pStyle w:val="becteachertalkparagraph"/>
      </w:pPr>
      <w:r>
        <w:t>First, I look back at the text to find where the author uses the word...TK</w:t>
      </w:r>
    </w:p>
    <w:p w14:paraId="04E258B9" w14:textId="77777777" w:rsidR="002C1909" w:rsidRDefault="002C1909" w:rsidP="002C1909">
      <w:pPr>
        <w:rPr>
          <w:rStyle w:val="becitalic"/>
        </w:rPr>
      </w:pPr>
      <w:r w:rsidRPr="00D87B15">
        <w:rPr>
          <w:rStyle w:val="becitalic"/>
        </w:rPr>
        <w:t>Answer: The word deposition means the process of depositing, or dropping, sediment in a new place. (paragraph 5, sentence 1)</w:t>
      </w:r>
    </w:p>
    <w:p w14:paraId="7A72771D" w14:textId="77777777" w:rsidR="002C1909" w:rsidRDefault="002C1909" w:rsidP="002C1909">
      <w:pPr>
        <w:pStyle w:val="becoffpagespec"/>
      </w:pPr>
      <w:r>
        <w:t>Sample Explanation/Modeling Q4</w:t>
      </w:r>
    </w:p>
    <w:p w14:paraId="14507F6F" w14:textId="4DE7F92D" w:rsidR="002C1909" w:rsidRDefault="006A19A1" w:rsidP="00F24028">
      <w:pPr>
        <w:pStyle w:val="becassociatedactivitynumber"/>
      </w:pPr>
      <w:r>
        <w:t>8</w:t>
      </w:r>
    </w:p>
    <w:p w14:paraId="6F358E60" w14:textId="77777777" w:rsidR="002C1909" w:rsidRPr="00D87B15" w:rsidRDefault="002C1909" w:rsidP="002C1909">
      <w:pPr>
        <w:rPr>
          <w:rStyle w:val="becbold"/>
        </w:rPr>
      </w:pPr>
      <w:r w:rsidRPr="00D87B15">
        <w:rPr>
          <w:rStyle w:val="becbold"/>
        </w:rPr>
        <w:t>Clarify the Question</w:t>
      </w:r>
    </w:p>
    <w:p w14:paraId="74A3FCE5" w14:textId="77777777" w:rsidR="002C1909" w:rsidRDefault="002C1909" w:rsidP="002C1909">
      <w:pPr>
        <w:pStyle w:val="becteachertalkparagraph"/>
      </w:pPr>
      <w:r>
        <w:t>This question asks me to think about all three process ans describe how they work together....TK.</w:t>
      </w:r>
    </w:p>
    <w:p w14:paraId="5229DF7E" w14:textId="77777777" w:rsidR="002C1909" w:rsidRPr="00D87B15" w:rsidRDefault="002C1909" w:rsidP="002C1909">
      <w:pPr>
        <w:rPr>
          <w:rStyle w:val="becbold"/>
        </w:rPr>
      </w:pPr>
      <w:r w:rsidRPr="00D87B15">
        <w:rPr>
          <w:rStyle w:val="becbold"/>
        </w:rPr>
        <w:t>Find Text Evidence/Explain Thinking</w:t>
      </w:r>
    </w:p>
    <w:p w14:paraId="2B6FB9D2" w14:textId="77777777" w:rsidR="002C1909" w:rsidRDefault="002C1909" w:rsidP="002C1909">
      <w:pPr>
        <w:pStyle w:val="becteachertalkparagraph"/>
      </w:pPr>
      <w:r>
        <w:t>First, I TK</w:t>
      </w:r>
    </w:p>
    <w:p w14:paraId="029021F3" w14:textId="773A1B6D" w:rsidR="002C1909" w:rsidRPr="005B53F9" w:rsidRDefault="002C1909" w:rsidP="008836FF">
      <w:pPr>
        <w:rPr>
          <w:i/>
        </w:rPr>
      </w:pPr>
      <w:r w:rsidRPr="00D87B15">
        <w:rPr>
          <w:rStyle w:val="becitalic"/>
        </w:rPr>
        <w:t>Answer: Weathering breaks down rocks in Earth’s crust into sediment. Erosion moves the sediment, and deposition builds up the sediment in a new place. Over time, these processes change Earth. As stated in the text, “they can reshape coastlines and hillsides. They can flatten mountains and carve out canyons; expose layers of rock.”</w:t>
      </w:r>
    </w:p>
    <w:sectPr w:rsidR="002C1909" w:rsidRPr="005B53F9"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0"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1"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0"/>
  </w:num>
  <w:num w:numId="11" w16cid:durableId="1425804252">
    <w:abstractNumId w:val="11"/>
  </w:num>
  <w:num w:numId="12" w16cid:durableId="1246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604"/>
    <w:rsid w:val="0006063C"/>
    <w:rsid w:val="00062B3C"/>
    <w:rsid w:val="00084547"/>
    <w:rsid w:val="000A5F26"/>
    <w:rsid w:val="000C36C7"/>
    <w:rsid w:val="00106D63"/>
    <w:rsid w:val="001135DB"/>
    <w:rsid w:val="0015074B"/>
    <w:rsid w:val="001656F9"/>
    <w:rsid w:val="00173E8F"/>
    <w:rsid w:val="001759BF"/>
    <w:rsid w:val="00177246"/>
    <w:rsid w:val="001B3598"/>
    <w:rsid w:val="001D6066"/>
    <w:rsid w:val="001E065D"/>
    <w:rsid w:val="002004F4"/>
    <w:rsid w:val="0020649C"/>
    <w:rsid w:val="00214265"/>
    <w:rsid w:val="00214DEC"/>
    <w:rsid w:val="00217487"/>
    <w:rsid w:val="00256AF3"/>
    <w:rsid w:val="00287676"/>
    <w:rsid w:val="0029639D"/>
    <w:rsid w:val="002B72E3"/>
    <w:rsid w:val="002C1909"/>
    <w:rsid w:val="002C2DDC"/>
    <w:rsid w:val="002E7647"/>
    <w:rsid w:val="00302828"/>
    <w:rsid w:val="003121FB"/>
    <w:rsid w:val="00326F90"/>
    <w:rsid w:val="00333C5D"/>
    <w:rsid w:val="00381CF6"/>
    <w:rsid w:val="004330CF"/>
    <w:rsid w:val="00462D71"/>
    <w:rsid w:val="0048230C"/>
    <w:rsid w:val="004B0C7A"/>
    <w:rsid w:val="004B74E6"/>
    <w:rsid w:val="004D4F04"/>
    <w:rsid w:val="004E574C"/>
    <w:rsid w:val="004F60BE"/>
    <w:rsid w:val="0052316D"/>
    <w:rsid w:val="005941B4"/>
    <w:rsid w:val="00595834"/>
    <w:rsid w:val="005A0465"/>
    <w:rsid w:val="005B53F9"/>
    <w:rsid w:val="005C3743"/>
    <w:rsid w:val="005C51C2"/>
    <w:rsid w:val="005E5877"/>
    <w:rsid w:val="005E68FF"/>
    <w:rsid w:val="005F795D"/>
    <w:rsid w:val="006246FA"/>
    <w:rsid w:val="0064590C"/>
    <w:rsid w:val="006A19A1"/>
    <w:rsid w:val="006A35A8"/>
    <w:rsid w:val="006A3CF4"/>
    <w:rsid w:val="006B011B"/>
    <w:rsid w:val="006D6CE6"/>
    <w:rsid w:val="006F2F87"/>
    <w:rsid w:val="007546AA"/>
    <w:rsid w:val="007E10CA"/>
    <w:rsid w:val="00812F4F"/>
    <w:rsid w:val="00817691"/>
    <w:rsid w:val="008206C8"/>
    <w:rsid w:val="008349E3"/>
    <w:rsid w:val="00837B6C"/>
    <w:rsid w:val="00841D97"/>
    <w:rsid w:val="00864CDE"/>
    <w:rsid w:val="008836FF"/>
    <w:rsid w:val="00884D3A"/>
    <w:rsid w:val="008B349C"/>
    <w:rsid w:val="008C2D71"/>
    <w:rsid w:val="008C36DC"/>
    <w:rsid w:val="008F33D7"/>
    <w:rsid w:val="008F52FF"/>
    <w:rsid w:val="009134E3"/>
    <w:rsid w:val="009214CE"/>
    <w:rsid w:val="00924A89"/>
    <w:rsid w:val="00952FF9"/>
    <w:rsid w:val="009556BB"/>
    <w:rsid w:val="009A0801"/>
    <w:rsid w:val="00A02E0B"/>
    <w:rsid w:val="00A65AE9"/>
    <w:rsid w:val="00A978C0"/>
    <w:rsid w:val="00AA1D8D"/>
    <w:rsid w:val="00AB17A3"/>
    <w:rsid w:val="00AB4606"/>
    <w:rsid w:val="00AD7106"/>
    <w:rsid w:val="00AF6F36"/>
    <w:rsid w:val="00B4651F"/>
    <w:rsid w:val="00B47730"/>
    <w:rsid w:val="00B51843"/>
    <w:rsid w:val="00B61F54"/>
    <w:rsid w:val="00BB1376"/>
    <w:rsid w:val="00C50B09"/>
    <w:rsid w:val="00C65572"/>
    <w:rsid w:val="00C76141"/>
    <w:rsid w:val="00CB0664"/>
    <w:rsid w:val="00CB3378"/>
    <w:rsid w:val="00D150D7"/>
    <w:rsid w:val="00D32DD3"/>
    <w:rsid w:val="00D34440"/>
    <w:rsid w:val="00D635F9"/>
    <w:rsid w:val="00D87B15"/>
    <w:rsid w:val="00DB7713"/>
    <w:rsid w:val="00E045EF"/>
    <w:rsid w:val="00E06CA0"/>
    <w:rsid w:val="00E11765"/>
    <w:rsid w:val="00E52803"/>
    <w:rsid w:val="00E62446"/>
    <w:rsid w:val="00E65BC6"/>
    <w:rsid w:val="00E756E9"/>
    <w:rsid w:val="00E80D5C"/>
    <w:rsid w:val="00E95563"/>
    <w:rsid w:val="00E96C17"/>
    <w:rsid w:val="00EC0030"/>
    <w:rsid w:val="00EE1511"/>
    <w:rsid w:val="00F12F86"/>
    <w:rsid w:val="00F24028"/>
    <w:rsid w:val="00F66AA3"/>
    <w:rsid w:val="00F77422"/>
    <w:rsid w:val="00FB0740"/>
    <w:rsid w:val="00FC693F"/>
    <w:rsid w:val="00FC7C6E"/>
    <w:rsid w:val="00FD1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parentTRScontentcode">
    <w:name w:val="bec_parent_TRS_content_code"/>
    <w:basedOn w:val="becprogram"/>
    <w:qFormat/>
    <w:rsid w:val="00462D71"/>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Pr>
      <w:b/>
      <w:color w:val="FF1E00"/>
    </w:rPr>
  </w:style>
  <w:style w:type="paragraph" w:customStyle="1" w:styleId="becLOstudentfocus">
    <w:name w:val="bec_LO_student_focus"/>
    <w:rPr>
      <w:b/>
      <w:color w:val="FF1E0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offpageSTUDENT">
    <w:name w:val="bec_off_page_STUDENT"/>
    <w:basedOn w:val="Normal"/>
    <w:link w:val="becoffpageSTUDENTChar"/>
    <w:qFormat/>
    <w:rsid w:val="001E065D"/>
    <w:rPr>
      <w:u w:val="single"/>
    </w:rPr>
  </w:style>
  <w:style w:type="character" w:customStyle="1" w:styleId="becoffpageSTUDENTChar">
    <w:name w:val="bec_off_page_STUDENT Char"/>
    <w:basedOn w:val="DefaultParagraphFont"/>
    <w:link w:val="becoffpageSTUDENT"/>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4F60BE"/>
  </w:style>
  <w:style w:type="paragraph" w:customStyle="1" w:styleId="becLOstudentsupporting">
    <w:name w:val="bec_LO_student_supporting"/>
    <w:rsid w:val="006A35A8"/>
    <w:rPr>
      <w:b/>
      <w:color w:val="FF1E00"/>
    </w:rPr>
  </w:style>
  <w:style w:type="paragraph" w:customStyle="1" w:styleId="becLOstudentreview">
    <w:name w:val="bec_LO_student_review"/>
    <w:basedOn w:val="becLOstudentfocus"/>
    <w:qFormat/>
    <w:rsid w:val="004330CF"/>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becoffpageTEACHER">
    <w:name w:val="bec_off_page_TEACHER"/>
    <w:basedOn w:val="becoffpageSTUDENT"/>
    <w:link w:val="becoffpageTEACHERChar"/>
    <w:qFormat/>
    <w:rsid w:val="00C50B09"/>
  </w:style>
  <w:style w:type="character" w:customStyle="1" w:styleId="becoffpageTEACHERChar">
    <w:name w:val="bec_off_page_TEACHER Char"/>
    <w:basedOn w:val="becoffpageSTUDENTChar"/>
    <w:link w:val="becoffpageTEACHER"/>
    <w:rsid w:val="00C50B09"/>
    <w:rPr>
      <w:u w:val="single"/>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106D63"/>
    <w:rPr>
      <w:rFonts w:asciiTheme="majorHAnsi" w:hAnsiTheme="majorHAnsi"/>
      <w:sz w:val="20"/>
    </w:rPr>
  </w:style>
  <w:style w:type="paragraph" w:customStyle="1" w:styleId="beclessonsubcontentcode">
    <w:name w:val="bec_lesson_subcontent_code"/>
    <w:basedOn w:val="Normal"/>
    <w:qFormat/>
    <w:rsid w:val="00462D71"/>
    <w:rPr>
      <w:b/>
      <w:color w:val="E63C00"/>
    </w:rPr>
  </w:style>
  <w:style w:type="paragraph" w:customStyle="1" w:styleId="becactivitysubcontentcode">
    <w:name w:val="bec_activity_subcontent_code"/>
    <w:basedOn w:val="beclessonsubcontentcode"/>
    <w:qFormat/>
    <w:rsid w:val="001D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Cavanaugh</cp:lastModifiedBy>
  <cp:revision>3</cp:revision>
  <dcterms:created xsi:type="dcterms:W3CDTF">2024-07-09T15:11:00Z</dcterms:created>
  <dcterms:modified xsi:type="dcterms:W3CDTF">2024-07-09T15:31:00Z</dcterms:modified>
  <cp:category/>
</cp:coreProperties>
</file>