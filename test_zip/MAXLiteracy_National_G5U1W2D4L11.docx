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63F4540C" w:rsidR="005C51C2" w:rsidRDefault="005C51C2" w:rsidP="000C36C7">
      <w:pPr>
        <w:pStyle w:val="becprogram"/>
      </w:pPr>
      <w:proofErr w:type="spellStart"/>
      <w:r>
        <w:t>MAXLiteracy</w:t>
      </w:r>
      <w:proofErr w:type="spellEnd"/>
    </w:p>
    <w:p w14:paraId="7D1F8FAB" w14:textId="78218AC4" w:rsidR="001D6066" w:rsidRDefault="00371CB8" w:rsidP="001D6066">
      <w:pPr>
        <w:pStyle w:val="becparentTRScontentcode"/>
      </w:pPr>
      <w:r w:rsidRPr="00371CB8">
        <w:t>C-00111957</w:t>
      </w:r>
    </w:p>
    <w:p w14:paraId="6B1ED648" w14:textId="77777777" w:rsidR="000755FF" w:rsidRDefault="000755FF" w:rsidP="000755FF">
      <w:pPr>
        <w:pStyle w:val="becprogramvariation"/>
      </w:pPr>
      <w:r>
        <w:t>National</w:t>
      </w:r>
    </w:p>
    <w:p w14:paraId="11077706" w14:textId="75CDB327" w:rsidR="005C3743" w:rsidRDefault="004B6E3E">
      <w:pPr>
        <w:pStyle w:val="becgrade"/>
      </w:pPr>
      <w:r>
        <w:t>Grade 5</w:t>
      </w:r>
    </w:p>
    <w:p w14:paraId="666DDF12" w14:textId="030D7ACE" w:rsidR="005C3743" w:rsidRDefault="004B6E3E">
      <w:pPr>
        <w:pStyle w:val="becunit"/>
      </w:pPr>
      <w:r>
        <w:t>Unit 1</w:t>
      </w:r>
    </w:p>
    <w:p w14:paraId="201390BB" w14:textId="671C6086" w:rsidR="005C3743" w:rsidRDefault="004B6E3E">
      <w:pPr>
        <w:pStyle w:val="becweek"/>
      </w:pPr>
      <w:r>
        <w:t>Week 2</w:t>
      </w:r>
    </w:p>
    <w:p w14:paraId="29A40B95" w14:textId="5CC203A3" w:rsidR="005C3743" w:rsidRDefault="004B6E3E">
      <w:pPr>
        <w:pStyle w:val="becday"/>
      </w:pPr>
      <w:r>
        <w:t>Day 4</w:t>
      </w:r>
    </w:p>
    <w:p w14:paraId="155D2F12" w14:textId="33CEAB7A" w:rsidR="005C3743" w:rsidRDefault="004B6E3E">
      <w:pPr>
        <w:pStyle w:val="beclessonnumber"/>
      </w:pPr>
      <w:r>
        <w:t>11</w:t>
      </w:r>
    </w:p>
    <w:p w14:paraId="32E37425" w14:textId="1FBADE00" w:rsidR="005C3743" w:rsidRDefault="00DB7713">
      <w:pPr>
        <w:pStyle w:val="beclessontype"/>
      </w:pPr>
      <w:r>
        <w:t>Read to Build Knowledge</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12ABB4F8" w14:textId="24F1F229" w:rsidR="00AB4606" w:rsidRDefault="00FC7C6E" w:rsidP="00AB4606">
      <w:pPr>
        <w:pStyle w:val="becbulletedlist"/>
      </w:pPr>
      <w:r>
        <w:t xml:space="preserve">Unit </w:t>
      </w:r>
      <w:r w:rsidR="003C6CF4">
        <w:t>2 Week 2 Lesson 11 Slides</w:t>
      </w:r>
    </w:p>
    <w:p w14:paraId="2E465C62" w14:textId="26386A1F" w:rsidR="00FC7C6E" w:rsidRDefault="003C6CF4" w:rsidP="00AB4606">
      <w:pPr>
        <w:pStyle w:val="becbulletedlist"/>
      </w:pPr>
      <w:r>
        <w:t>Unit 2 Texts for Close Reading</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17C959A2" w14:textId="77777777" w:rsidR="00AB4606" w:rsidRDefault="00AB4606" w:rsidP="00AB4606">
      <w:pPr>
        <w:pStyle w:val="becsection"/>
      </w:pPr>
      <w:r w:rsidRPr="00AB4606">
        <w:t>Content</w:t>
      </w:r>
    </w:p>
    <w:p w14:paraId="29FDF7A1" w14:textId="0B6F597B" w:rsidR="00DB7713" w:rsidRDefault="003C6CF4" w:rsidP="00DB7713">
      <w:pPr>
        <w:pStyle w:val="becbulletedlist"/>
      </w:pPr>
      <w:r>
        <w:t xml:space="preserve">Understand why primary sources </w:t>
      </w:r>
      <w:proofErr w:type="gramStart"/>
      <w:r>
        <w:t>are important and what people</w:t>
      </w:r>
      <w:proofErr w:type="gramEnd"/>
      <w:r>
        <w:t xml:space="preserve"> can learn from them.</w:t>
      </w:r>
    </w:p>
    <w:p w14:paraId="2FA0F8FE" w14:textId="4282E294" w:rsidR="00AB4606" w:rsidRPr="00AB4606" w:rsidRDefault="00AB4606" w:rsidP="00AB4606">
      <w:pPr>
        <w:pStyle w:val="becsection"/>
      </w:pPr>
      <w:r>
        <w:t>ELA</w:t>
      </w:r>
    </w:p>
    <w:p w14:paraId="1DD3CA14" w14:textId="6C1165B4" w:rsidR="00AB4606" w:rsidRDefault="003C6CF4" w:rsidP="00AB4606">
      <w:pPr>
        <w:pStyle w:val="becbulletedlist"/>
      </w:pPr>
      <w:r>
        <w:t>Quote accurately using evidence to make inferences.</w:t>
      </w:r>
    </w:p>
    <w:p w14:paraId="743FD64F" w14:textId="3544F32A" w:rsidR="003C6CF4" w:rsidRDefault="003C6CF4" w:rsidP="00AB4606">
      <w:pPr>
        <w:pStyle w:val="becbulletedlist"/>
      </w:pPr>
      <w:r>
        <w:t>Describe how characters are developed through plot and language.</w:t>
      </w:r>
    </w:p>
    <w:p w14:paraId="30A384E7" w14:textId="322FD595" w:rsidR="00FC7C6E" w:rsidRDefault="00FC7C6E" w:rsidP="00FC7C6E">
      <w:pPr>
        <w:pStyle w:val="becsection"/>
      </w:pPr>
      <w:r>
        <w:lastRenderedPageBreak/>
        <w:t>Language Development</w:t>
      </w:r>
    </w:p>
    <w:p w14:paraId="07E42D3A" w14:textId="77777777" w:rsidR="00A577CA" w:rsidRDefault="00A577CA" w:rsidP="00A577CA">
      <w:pPr>
        <w:pStyle w:val="becbulletedlist"/>
      </w:pPr>
      <w:r>
        <w:t>TKTKTKTKTK</w:t>
      </w:r>
    </w:p>
    <w:p w14:paraId="665AF33C" w14:textId="3FFEF892" w:rsidR="001D6066" w:rsidRDefault="00FB0740" w:rsidP="00AB4606">
      <w:pPr>
        <w:pStyle w:val="beclesson"/>
      </w:pPr>
      <w:r>
        <w:t>Anchor Text: Close Read 2</w:t>
      </w:r>
    </w:p>
    <w:p w14:paraId="220A1AEA" w14:textId="52BA3376" w:rsidR="002004F4" w:rsidRPr="002004F4" w:rsidRDefault="002004F4" w:rsidP="002004F4">
      <w:pPr>
        <w:pStyle w:val="beclessonsubcontentcode"/>
      </w:pPr>
      <w:r>
        <w:t>TKTKTKTKTK</w:t>
      </w:r>
    </w:p>
    <w:p w14:paraId="420ACAD1" w14:textId="77777777" w:rsidR="00AB4606" w:rsidRDefault="00AB4606" w:rsidP="00AB4606">
      <w:pPr>
        <w:pStyle w:val="becpage"/>
      </w:pPr>
      <w:r>
        <w:t>2</w:t>
      </w:r>
    </w:p>
    <w:p w14:paraId="30768409" w14:textId="6F1AA7F4" w:rsidR="00677CDB" w:rsidRDefault="00677CDB" w:rsidP="00677CDB">
      <w:pPr>
        <w:pStyle w:val="beclessonduration"/>
      </w:pPr>
      <w:r>
        <w:t>40</w:t>
      </w:r>
    </w:p>
    <w:p w14:paraId="48753C73" w14:textId="05841671" w:rsidR="00AB4606" w:rsidRDefault="00FD5998" w:rsidP="00AB4606">
      <w:pPr>
        <w:pStyle w:val="becactivitieslength"/>
      </w:pPr>
      <w:r>
        <w:t>8</w:t>
      </w:r>
    </w:p>
    <w:p w14:paraId="3477A8B4" w14:textId="7EC25B09" w:rsidR="006B011B" w:rsidRDefault="006B011B" w:rsidP="006B011B">
      <w:pPr>
        <w:pStyle w:val="becactivity"/>
      </w:pPr>
      <w:r>
        <w:t>Set Purpose</w:t>
      </w:r>
    </w:p>
    <w:p w14:paraId="4F4178C1" w14:textId="66454715" w:rsidR="00925025" w:rsidRDefault="00925025" w:rsidP="00925025">
      <w:pPr>
        <w:pStyle w:val="becactivitysubcontentcode"/>
      </w:pPr>
      <w:r>
        <w:t>TKTKTKTKTK</w:t>
      </w:r>
    </w:p>
    <w:p w14:paraId="6D8FDED3" w14:textId="19824BFF" w:rsidR="006B011B" w:rsidRPr="006A3CF4" w:rsidRDefault="005A0F83" w:rsidP="006B011B">
      <w:pPr>
        <w:pStyle w:val="becactivitytype"/>
      </w:pPr>
      <w:r>
        <w:t>Purpose Setting</w:t>
      </w:r>
    </w:p>
    <w:p w14:paraId="436431E6" w14:textId="5F20B07C" w:rsidR="006B011B" w:rsidRDefault="000D6073" w:rsidP="006B011B">
      <w:pPr>
        <w:pStyle w:val="becactivityduration"/>
      </w:pPr>
      <w:r>
        <w:t>1</w:t>
      </w:r>
    </w:p>
    <w:p w14:paraId="75DB1819" w14:textId="77777777" w:rsidR="006B011B" w:rsidRDefault="006B011B" w:rsidP="006B011B">
      <w:pPr>
        <w:pStyle w:val="becactivitynumber"/>
      </w:pPr>
      <w:r>
        <w:t>1</w:t>
      </w:r>
    </w:p>
    <w:p w14:paraId="71386539" w14:textId="50CCA2DD" w:rsidR="006B011B" w:rsidRDefault="001735D7" w:rsidP="006B011B">
      <w:pPr>
        <w:pStyle w:val="becLOteachermodelonpage"/>
      </w:pPr>
      <w:r w:rsidRPr="001735D7">
        <w:t>RL.COMP.</w:t>
      </w:r>
      <w:proofErr w:type="gramStart"/>
      <w:r w:rsidRPr="001735D7">
        <w:t>2.a.5.i</w:t>
      </w:r>
      <w:proofErr w:type="gramEnd"/>
      <w:r w:rsidRPr="001735D7">
        <w:t xml:space="preserve"> Establish purpose for reading assigned and self-selected texts.</w:t>
      </w:r>
    </w:p>
    <w:p w14:paraId="0E8639CA" w14:textId="5590C6BC" w:rsidR="00C64F52" w:rsidRDefault="002C4042" w:rsidP="00C64F52">
      <w:pPr>
        <w:pStyle w:val="becLOstudentfocus"/>
      </w:pPr>
      <w:r w:rsidRPr="002C4042">
        <w:t>SL.CC.3.</w:t>
      </w:r>
      <w:proofErr w:type="gramStart"/>
      <w:r w:rsidRPr="002C4042">
        <w:t>5.i</w:t>
      </w:r>
      <w:proofErr w:type="gramEnd"/>
      <w:r w:rsidRPr="002C4042">
        <w:t xml:space="preserve"> Listen actively.</w:t>
      </w:r>
    </w:p>
    <w:p w14:paraId="076E2A5C" w14:textId="2155F10C" w:rsidR="006B011B" w:rsidRDefault="00D9422A" w:rsidP="006B011B">
      <w:pPr>
        <w:pStyle w:val="becLOstudentsupporting"/>
      </w:pPr>
      <w:r w:rsidRPr="00D9422A">
        <w:t>L.VAU.</w:t>
      </w:r>
      <w:proofErr w:type="gramStart"/>
      <w:r w:rsidRPr="00D9422A">
        <w:t>4.b.5.i</w:t>
      </w:r>
      <w:proofErr w:type="gramEnd"/>
      <w:r w:rsidRPr="00D9422A">
        <w:t xml:space="preserve"> Acquire grade-appropriate general academic words and phrases.</w:t>
      </w:r>
    </w:p>
    <w:p w14:paraId="6C24B215" w14:textId="2FD57ADE" w:rsidR="00E96C17" w:rsidRDefault="003C6CF4" w:rsidP="00E96C17">
      <w:pPr>
        <w:pStyle w:val="becteachertalkparagraph"/>
      </w:pPr>
      <w:r w:rsidRPr="003C6CF4">
        <w:rPr>
          <w:iCs/>
        </w:rPr>
        <w:t>In our last lesson, we read our first anchor text, “A Taste of the Past,” and practiced making inferences while answering questions about the text. Today, we will continue to answer questions about the text to extend our knowledge of why primary sources are important and what people can learn from them. Today, you will work in groups to become experts by answering one specific question about the text and then sharing your learning with the rest of the class.</w:t>
      </w:r>
    </w:p>
    <w:p w14:paraId="28674B6A" w14:textId="2BD75CB5" w:rsidR="00DB7713" w:rsidRPr="00DB7713" w:rsidRDefault="00DB7713" w:rsidP="00DB7713">
      <w:pPr>
        <w:pStyle w:val="becbulletedlist"/>
      </w:pPr>
      <w:r w:rsidRPr="00DB7713">
        <w:t xml:space="preserve">Display and read aloud the </w:t>
      </w:r>
      <w:r w:rsidRPr="003C6CF4">
        <w:rPr>
          <w:rStyle w:val="becoffpageSTUDENT"/>
        </w:rPr>
        <w:t>Student Learning Goals</w:t>
      </w:r>
      <w:r w:rsidR="003C6CF4">
        <w:t>.</w:t>
      </w:r>
    </w:p>
    <w:p w14:paraId="482D8E21" w14:textId="3ABD14BC" w:rsidR="00E96C17" w:rsidRDefault="003C6CF4" w:rsidP="00E96C17">
      <w:pPr>
        <w:pStyle w:val="becactivity"/>
      </w:pPr>
      <w:r>
        <w:t>Teach Expert Groups Protocol</w:t>
      </w:r>
    </w:p>
    <w:p w14:paraId="78EEC5E7" w14:textId="1EF7ECED" w:rsidR="002004F4" w:rsidRDefault="002004F4" w:rsidP="002004F4">
      <w:pPr>
        <w:pStyle w:val="becactivitysubcontentcode"/>
      </w:pPr>
      <w:r>
        <w:t>TKTKTKTKTK</w:t>
      </w:r>
    </w:p>
    <w:p w14:paraId="012CE488" w14:textId="113C4ABE" w:rsidR="006A3CF4" w:rsidRPr="006A3CF4" w:rsidRDefault="003C6CF4" w:rsidP="006A3CF4">
      <w:pPr>
        <w:pStyle w:val="becactivitytype"/>
      </w:pPr>
      <w:r>
        <w:t>Introduction</w:t>
      </w:r>
    </w:p>
    <w:p w14:paraId="3247D8EC" w14:textId="3EC1294B" w:rsidR="006A3CF4" w:rsidRDefault="00214265" w:rsidP="006A3CF4">
      <w:pPr>
        <w:pStyle w:val="becactivityduration"/>
      </w:pPr>
      <w:r>
        <w:t>10</w:t>
      </w:r>
    </w:p>
    <w:p w14:paraId="0959B353" w14:textId="26B9110D" w:rsidR="006A3CF4" w:rsidRDefault="006A3CF4" w:rsidP="006A3CF4">
      <w:pPr>
        <w:pStyle w:val="becactivitynumber"/>
      </w:pPr>
      <w:r>
        <w:t>2</w:t>
      </w:r>
    </w:p>
    <w:p w14:paraId="50990067" w14:textId="76AD56FC" w:rsidR="00D90F12" w:rsidRDefault="00A43ACA" w:rsidP="00D90F12">
      <w:pPr>
        <w:pStyle w:val="becLOteachermodelonpage"/>
      </w:pPr>
      <w:r w:rsidRPr="00A43ACA">
        <w:lastRenderedPageBreak/>
        <w:t>SL.CC.1.5.viii Express own ideas clearly in collaborative discussions. ;; SL.LU.2.5.i Use language and style appropriate to the audience. ;; SL.LU.2.5.ii Use language and style appropriate to the topic. ;; SL.LU.2.5.iii Use language and style appropriate to the purpose. ;; SL.CC.1.5.x Show value for individual contributions. ;; SL.PKI.1.5.i Speak with appropriate volume. ;; SL.PKI.1.5.ii Speak with clear pronunciation. ;; SL.PKI.1.5.iii Speak with appropriate pacing. ;; SL.PKI.20.5.i Adapt speech to a variety of contexts and tasks. ;; L.VAU.4.b.5.ii Use grade-appropriate general academic words and phrases.</w:t>
      </w:r>
    </w:p>
    <w:p w14:paraId="182F3E70" w14:textId="41C2FD47" w:rsidR="00C64F52" w:rsidRDefault="0092687A" w:rsidP="00C64F52">
      <w:pPr>
        <w:pStyle w:val="becLOstudentfocus"/>
      </w:pPr>
      <w:r w:rsidRPr="0092687A">
        <w:t>L.VAU.4.b.5.iii Acquire grade-appropriate domain-specific words and phrases</w:t>
      </w:r>
      <w:proofErr w:type="gramStart"/>
      <w:r w:rsidRPr="0092687A">
        <w:t>. ;</w:t>
      </w:r>
      <w:proofErr w:type="gramEnd"/>
      <w:r w:rsidRPr="0092687A">
        <w:t>; RI.CS.3.c.5.vii Develop and use general vocabulary in speaking, listening, reading and writing. ;; SL.CC.1.5.viii Express own ideas clearly in collaborative discussions. ;; SL.CC.2.5.i Follow agreed-upon rules for discussions. ;; SL.CC.3.5.i Listen actively. ;; SL.PKI.1.5.i Speak with appropriate volume.</w:t>
      </w:r>
    </w:p>
    <w:p w14:paraId="62998E90" w14:textId="7849861B" w:rsidR="00D90F12" w:rsidRDefault="002B2662" w:rsidP="00D90F12">
      <w:pPr>
        <w:pStyle w:val="becLOstudentsupporting"/>
      </w:pPr>
      <w:r w:rsidRPr="002B2662">
        <w:t>SL.LU.2.5.i Use language and style appropriate to the audience. ;; SL.LU.2.5.ii Use language and style appropriate to the topic. ;; SL.LU.2.5.iii Use language and style appropriate to the purpose. ;; SL.CC.5.5.iii Work respectfully with others. ;; SL.CC.8.5.iii Make comments that contribute to the discussion. ;; SL.PKI.1.5.ii Speak with clear pronunciation. ;; SL.PKI.1.5.iii Speak with appropriate pacing. ;; SL.PKI.20.5.i Adapt speech to a variety of contexts and tasks.</w:t>
      </w:r>
    </w:p>
    <w:p w14:paraId="17BA8CEB" w14:textId="5D340FEF" w:rsidR="00214265" w:rsidRPr="00214265" w:rsidRDefault="003C6CF4" w:rsidP="00214265">
      <w:pPr>
        <w:pStyle w:val="becteachertalkparagraph"/>
      </w:pPr>
      <w:r>
        <w:t>This year, you’ll often work in Expert Groups to answer questions and complete tasks. An expert is someone who knows a lot about a specific topic and shares their knowledge with others. The goal of Expert Groups is to become experts on specific questions and share what you learn with the class. Let’s start by reviewing how Expert Groups work.</w:t>
      </w:r>
    </w:p>
    <w:p w14:paraId="3AA2D222" w14:textId="14BF8475" w:rsidR="00214265" w:rsidRPr="00214DEC" w:rsidRDefault="00214265" w:rsidP="00214DEC">
      <w:pPr>
        <w:pStyle w:val="becbulletedlist"/>
      </w:pPr>
      <w:r w:rsidRPr="00214DEC">
        <w:t>Dis</w:t>
      </w:r>
      <w:r w:rsidR="003C6CF4">
        <w:t xml:space="preserve">play and read aloud the </w:t>
      </w:r>
      <w:r w:rsidR="003C6CF4" w:rsidRPr="003C6CF4">
        <w:rPr>
          <w:rStyle w:val="becprotocol"/>
        </w:rPr>
        <w:t>Expert Groups Protocol.</w:t>
      </w:r>
    </w:p>
    <w:p w14:paraId="18B93B90" w14:textId="5A650D40" w:rsidR="008F33D7" w:rsidRDefault="003C6CF4" w:rsidP="008F33D7">
      <w:pPr>
        <w:pStyle w:val="becslide"/>
      </w:pPr>
      <w:r>
        <w:t>Expert Groups Protocol</w:t>
      </w:r>
    </w:p>
    <w:p w14:paraId="16C5CAB7" w14:textId="320591AE" w:rsidR="00106D63" w:rsidRDefault="008001A8" w:rsidP="00106D63">
      <w:pPr>
        <w:pStyle w:val="becslidetype"/>
      </w:pPr>
      <w:r>
        <w:t>S</w:t>
      </w:r>
      <w:r w:rsidR="003C6CF4">
        <w:t>tatic</w:t>
      </w:r>
    </w:p>
    <w:p w14:paraId="2891C1D4" w14:textId="723A353C" w:rsidR="008C36DC" w:rsidRDefault="003C6CF4" w:rsidP="008C36DC">
      <w:pPr>
        <w:pStyle w:val="becslidenumberedlist"/>
      </w:pPr>
      <w:r>
        <w:t>Move to sit with your group.</w:t>
      </w:r>
    </w:p>
    <w:p w14:paraId="041D5210" w14:textId="301F3E49" w:rsidR="008001A8" w:rsidRDefault="003C6CF4" w:rsidP="008001A8">
      <w:pPr>
        <w:pStyle w:val="becslidenumberedlist"/>
      </w:pPr>
      <w:r>
        <w:t>Listen to your task.</w:t>
      </w:r>
    </w:p>
    <w:p w14:paraId="3D40AF64" w14:textId="72696D35" w:rsidR="008001A8" w:rsidRDefault="003C6CF4" w:rsidP="008001A8">
      <w:pPr>
        <w:pStyle w:val="becslidenumberedlist"/>
      </w:pPr>
      <w:r>
        <w:t>Work with your group to complete your role and task.</w:t>
      </w:r>
    </w:p>
    <w:p w14:paraId="0832F989" w14:textId="063756AC" w:rsidR="003C6CF4" w:rsidRDefault="00817746" w:rsidP="00412094">
      <w:pPr>
        <w:pStyle w:val="becslidenumberedlist"/>
        <w:numPr>
          <w:ilvl w:val="0"/>
          <w:numId w:val="7"/>
        </w:numPr>
      </w:pPr>
      <w:r>
        <w:t>Task Director: explain the group’s focus and task</w:t>
      </w:r>
    </w:p>
    <w:p w14:paraId="14B8E28B" w14:textId="6A34EA93" w:rsidR="00817746" w:rsidRDefault="00817746" w:rsidP="00412094">
      <w:pPr>
        <w:pStyle w:val="becslidenumberedlist"/>
        <w:numPr>
          <w:ilvl w:val="0"/>
          <w:numId w:val="7"/>
        </w:numPr>
      </w:pPr>
      <w:r>
        <w:t>Evidence Guide: leads the group in rereading and discussing the text</w:t>
      </w:r>
    </w:p>
    <w:p w14:paraId="2EE5AE27" w14:textId="1C3BC551" w:rsidR="00817746" w:rsidRDefault="00817746" w:rsidP="00412094">
      <w:pPr>
        <w:pStyle w:val="becslidenumberedlist"/>
        <w:numPr>
          <w:ilvl w:val="0"/>
          <w:numId w:val="7"/>
        </w:numPr>
      </w:pPr>
      <w:r>
        <w:t>Notetaker: take notes of the group’s discussion and key points to present</w:t>
      </w:r>
    </w:p>
    <w:p w14:paraId="6A7A2D87" w14:textId="6302ADF0" w:rsidR="00817746" w:rsidRDefault="00817746" w:rsidP="00412094">
      <w:pPr>
        <w:pStyle w:val="becslidenumberedlist"/>
        <w:numPr>
          <w:ilvl w:val="0"/>
          <w:numId w:val="7"/>
        </w:numPr>
      </w:pPr>
      <w:r>
        <w:t>Presenter: reports the group’s ideas and findings</w:t>
      </w:r>
    </w:p>
    <w:p w14:paraId="05A55494" w14:textId="702A6D25" w:rsidR="00817746" w:rsidRDefault="00817746" w:rsidP="00817746">
      <w:pPr>
        <w:pStyle w:val="becslidenumberedlist"/>
      </w:pPr>
      <w:r>
        <w:t>Share your ideas with class.</w:t>
      </w:r>
    </w:p>
    <w:p w14:paraId="671ECD31" w14:textId="1C4E5BF0" w:rsidR="00817746" w:rsidRDefault="00817746" w:rsidP="00817746">
      <w:pPr>
        <w:pStyle w:val="becbulletedlist"/>
      </w:pPr>
      <w:r>
        <w:t>Point out that roles are listed in the order in which they occur, allowing each group member to perform their role at a given time. The rest of the time, they will be actively participating in the discussion.</w:t>
      </w:r>
    </w:p>
    <w:p w14:paraId="3087751B" w14:textId="627D8331" w:rsidR="00817746" w:rsidRDefault="00817746" w:rsidP="00817746">
      <w:pPr>
        <w:pStyle w:val="becbulletedlist"/>
      </w:pPr>
      <w:r>
        <w:lastRenderedPageBreak/>
        <w:t>Move students into their Expert Groups and to their assigned workspace. If they have not been pre-assigned, have students count off to form random teams or use another preferred grouping strategy.</w:t>
      </w:r>
    </w:p>
    <w:p w14:paraId="2F2EA8C8" w14:textId="691A38DD" w:rsidR="00817746" w:rsidRDefault="00817746" w:rsidP="00817746">
      <w:pPr>
        <w:pStyle w:val="becbulletedlist"/>
      </w:pPr>
      <w:r>
        <w:t>Display the Expert Group Roles Task Cards and read through the roles and their responsibilities.</w:t>
      </w:r>
    </w:p>
    <w:p w14:paraId="7806BBD6" w14:textId="36A147C9" w:rsidR="00817746" w:rsidRDefault="00DD4B95" w:rsidP="00DD4B95">
      <w:pPr>
        <w:pStyle w:val="becslide"/>
      </w:pPr>
      <w:r>
        <w:t>Expert Group Roles Task Cards</w:t>
      </w:r>
    </w:p>
    <w:p w14:paraId="4974C2CB" w14:textId="271FB48E" w:rsidR="00DD4B95" w:rsidRDefault="00DD4B95" w:rsidP="00DD4B95">
      <w:pPr>
        <w:pStyle w:val="becslidetype"/>
      </w:pPr>
      <w:r>
        <w:t>Static</w:t>
      </w:r>
    </w:p>
    <w:p w14:paraId="5D959132" w14:textId="7E5A8EFE" w:rsidR="00EB4F97" w:rsidRPr="00EB4F97" w:rsidRDefault="00EB4F97" w:rsidP="00EB4F97">
      <w:pPr>
        <w:pStyle w:val="becslidespec"/>
      </w:pPr>
      <w:r>
        <w:t xml:space="preserve">Teachers should use the </w:t>
      </w:r>
      <w:proofErr w:type="gramStart"/>
      <w:r>
        <w:t>off page</w:t>
      </w:r>
      <w:proofErr w:type="gramEnd"/>
      <w:r>
        <w:t xml:space="preserve"> guide to include all the different Group Roles in the presentation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6"/>
        <w:gridCol w:w="4328"/>
      </w:tblGrid>
      <w:tr w:rsidR="00DD4B95" w:rsidRPr="00DD4B95" w14:paraId="062D72A3" w14:textId="77777777" w:rsidTr="00DD4B95">
        <w:trPr>
          <w:trHeight w:val="300"/>
        </w:trPr>
        <w:tc>
          <w:tcPr>
            <w:tcW w:w="107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E03A69" w14:textId="77777777" w:rsidR="00DD4B95" w:rsidRPr="00DD4B95" w:rsidRDefault="00DD4B95" w:rsidP="00DD4B95">
            <w:pPr>
              <w:pStyle w:val="becslidebody-txt"/>
            </w:pPr>
            <w:r w:rsidRPr="00DD4B95">
              <w:t>Task Director: explains the group’s focus and task </w:t>
            </w:r>
          </w:p>
        </w:tc>
      </w:tr>
      <w:tr w:rsidR="00DD4B95" w:rsidRPr="00DD4B95" w14:paraId="01FD48C1" w14:textId="77777777" w:rsidTr="00DD4B95">
        <w:trPr>
          <w:trHeight w:val="300"/>
        </w:trPr>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18939C4D" w14:textId="69CA0E68" w:rsidR="00DD4B95" w:rsidRPr="00DD4B95" w:rsidRDefault="00DD4B95" w:rsidP="00DD4B95">
            <w:pPr>
              <w:pStyle w:val="becslidebody-txt"/>
            </w:pPr>
            <w:r w:rsidRPr="00DD4B95">
              <w:t>Looks like:</w:t>
            </w:r>
          </w:p>
          <w:p w14:paraId="71DFFB94" w14:textId="77777777" w:rsidR="00DD4B95" w:rsidRPr="00DD4B95" w:rsidRDefault="00DD4B95" w:rsidP="00DD4B95">
            <w:pPr>
              <w:pStyle w:val="becslidebulletedlist"/>
            </w:pPr>
            <w:r w:rsidRPr="00DD4B95">
              <w:t>Group members underlining key words and phrases in the question.  </w:t>
            </w:r>
          </w:p>
          <w:p w14:paraId="38C35327" w14:textId="77777777" w:rsidR="00DD4B95" w:rsidRPr="00DD4B95" w:rsidRDefault="00DD4B95" w:rsidP="00DD4B95">
            <w:pPr>
              <w:pStyle w:val="becslidebulletedlist"/>
            </w:pPr>
            <w:r w:rsidRPr="00DD4B95">
              <w:t>Group members restating the question in their own words.  </w:t>
            </w:r>
          </w:p>
          <w:p w14:paraId="3859D8B5" w14:textId="77777777" w:rsidR="00DD4B95" w:rsidRPr="00DD4B95" w:rsidRDefault="00DD4B95" w:rsidP="00DD4B95">
            <w:pPr>
              <w:pStyle w:val="becslidebulletedlist"/>
            </w:pPr>
            <w:r w:rsidRPr="00DD4B95">
              <w:t>The Task Director reviewing the group’s final answer to make sure it answers all parts of the question. </w:t>
            </w:r>
          </w:p>
        </w:tc>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69DB73EA" w14:textId="3E50721F" w:rsidR="00DD4B95" w:rsidRPr="00DD4B95" w:rsidRDefault="00DD4B95" w:rsidP="00DD4B95">
            <w:pPr>
              <w:pStyle w:val="becslidebody-txt"/>
            </w:pPr>
            <w:r w:rsidRPr="00DD4B95">
              <w:t>Sounds like: </w:t>
            </w:r>
          </w:p>
          <w:p w14:paraId="22FAC1E2" w14:textId="51A83D9C" w:rsidR="00DD4B95" w:rsidRPr="00DD4B95" w:rsidRDefault="00DD4B95" w:rsidP="00DD4B95">
            <w:pPr>
              <w:pStyle w:val="becslidebulletedlist"/>
            </w:pPr>
            <w:r w:rsidRPr="00DD4B95">
              <w:t>Task Director reading the question.</w:t>
            </w:r>
          </w:p>
          <w:p w14:paraId="08ECC7D5" w14:textId="7A054F93" w:rsidR="00DD4B95" w:rsidRPr="00DD4B95" w:rsidRDefault="00DD4B95" w:rsidP="00DD4B95">
            <w:pPr>
              <w:pStyle w:val="becslidebulletedlist"/>
            </w:pPr>
            <w:r w:rsidRPr="00DD4B95">
              <w:t>“What is this question asking us to do?” </w:t>
            </w:r>
          </w:p>
          <w:p w14:paraId="7EBAE9DA" w14:textId="7541D7EB" w:rsidR="00DD4B95" w:rsidRPr="00DD4B95" w:rsidRDefault="00DD4B95" w:rsidP="00DD4B95">
            <w:pPr>
              <w:pStyle w:val="becslidebulletedlist"/>
            </w:pPr>
            <w:r w:rsidRPr="00DD4B95">
              <w:t> “What are the parts of this question?” </w:t>
            </w:r>
          </w:p>
          <w:p w14:paraId="63AA483B" w14:textId="03C814CA" w:rsidR="00DD4B95" w:rsidRPr="00DD4B95" w:rsidRDefault="00DD4B95" w:rsidP="00DD4B95">
            <w:pPr>
              <w:pStyle w:val="becslidebulletedlist"/>
            </w:pPr>
            <w:r w:rsidRPr="00DD4B95">
              <w:t>“What are the important words or ideas in this question?” </w:t>
            </w:r>
          </w:p>
          <w:p w14:paraId="16A1D8D3" w14:textId="2DD23B83" w:rsidR="00DD4B95" w:rsidRPr="00DD4B95" w:rsidRDefault="00DD4B95" w:rsidP="00DD4B95">
            <w:pPr>
              <w:pStyle w:val="becslidebulletedlist"/>
            </w:pPr>
            <w:r w:rsidRPr="00DD4B95">
              <w:t>“How can we say this in our own words?” </w:t>
            </w:r>
          </w:p>
          <w:p w14:paraId="5A07E4E0" w14:textId="7E83079D" w:rsidR="00DD4B95" w:rsidRPr="00DD4B95" w:rsidRDefault="00DD4B95" w:rsidP="00DD4B95">
            <w:pPr>
              <w:pStyle w:val="becslidebulletedlist"/>
            </w:pPr>
            <w:r w:rsidRPr="00DD4B95">
              <w:t>“Is anyone unsure what the question is asking?” </w:t>
            </w:r>
          </w:p>
          <w:p w14:paraId="7BE4577D" w14:textId="1AF32FF2" w:rsidR="00DD4B95" w:rsidRPr="00DD4B95" w:rsidRDefault="00DD4B95" w:rsidP="00DD4B95">
            <w:pPr>
              <w:pStyle w:val="becslidebulletedlist"/>
            </w:pPr>
            <w:r w:rsidRPr="00DD4B95">
              <w:t>“Let’s reread the question now that we’ve answered it. Did we fully answer the question?”  </w:t>
            </w:r>
          </w:p>
        </w:tc>
      </w:tr>
    </w:tbl>
    <w:p w14:paraId="6E8B6DCF" w14:textId="53BC9C9C" w:rsidR="00DD4B95" w:rsidRDefault="00DD4B95" w:rsidP="00DD4B95">
      <w:pPr>
        <w:pStyle w:val="becbulletedlist"/>
      </w:pPr>
      <w:r>
        <w:t xml:space="preserve">Ask students if there are any roles they have questions about and provide clarification as needed. </w:t>
      </w:r>
    </w:p>
    <w:p w14:paraId="3AB4DAED" w14:textId="53F6BC6D" w:rsidR="00DD4B95" w:rsidRDefault="00DD4B95" w:rsidP="00DD4B95">
      <w:pPr>
        <w:pStyle w:val="becbulletedlist"/>
      </w:pPr>
      <w:r>
        <w:t xml:space="preserve">If you </w:t>
      </w:r>
      <w:r w:rsidR="00213997">
        <w:t>have assigned roles for group members, share them with students. If students are choosing their roles, give them 1-2 minutes to decide within their groups which students will assume each role.</w:t>
      </w:r>
    </w:p>
    <w:p w14:paraId="2403602E" w14:textId="6B9A4F16" w:rsidR="00213997" w:rsidRDefault="00213997" w:rsidP="00DD4B95">
      <w:pPr>
        <w:pStyle w:val="becbulletedlist"/>
      </w:pPr>
      <w:r>
        <w:t xml:space="preserve">Distribute a set of </w:t>
      </w:r>
      <w:r w:rsidRPr="00213997">
        <w:rPr>
          <w:rStyle w:val="becoffpageTEACHER"/>
        </w:rPr>
        <w:t>Expert Group Role Task Cards</w:t>
      </w:r>
      <w:r>
        <w:t xml:space="preserve"> to each group. These cards help teachers quickly identify each student’s role and provide students with a reference at their desks.</w:t>
      </w:r>
    </w:p>
    <w:p w14:paraId="322810EA" w14:textId="191AE4EA" w:rsidR="00213997" w:rsidRDefault="00213997" w:rsidP="00DD4B95">
      <w:pPr>
        <w:pStyle w:val="becbulletedlist"/>
      </w:pPr>
      <w:r>
        <w:t xml:space="preserve">Have students use the </w:t>
      </w:r>
      <w:r w:rsidRPr="00213997">
        <w:rPr>
          <w:rStyle w:val="becprotocol"/>
        </w:rPr>
        <w:t>Whip Around Protocol</w:t>
      </w:r>
      <w:r>
        <w:t xml:space="preserve"> within their groups to share out their role and what they will do.</w:t>
      </w:r>
    </w:p>
    <w:p w14:paraId="42CB5323" w14:textId="6E1BE321" w:rsidR="00213997" w:rsidRDefault="00213997" w:rsidP="00DD4B95">
      <w:pPr>
        <w:pStyle w:val="becbulletedlist"/>
      </w:pPr>
      <w:r>
        <w:t xml:space="preserve">Before releasing students to work, focus the group. Remind students to use </w:t>
      </w:r>
      <w:r w:rsidRPr="00213997">
        <w:rPr>
          <w:rStyle w:val="becoffpageSTUDENT"/>
        </w:rPr>
        <w:t>Active Listening</w:t>
      </w:r>
      <w:r>
        <w:t xml:space="preserve"> and </w:t>
      </w:r>
      <w:r w:rsidRPr="00213997">
        <w:rPr>
          <w:rStyle w:val="becoffpageSTUDENT"/>
        </w:rPr>
        <w:t>Discussion Norms</w:t>
      </w:r>
      <w:r>
        <w:t xml:space="preserve"> during discussions.</w:t>
      </w:r>
    </w:p>
    <w:p w14:paraId="7FE7C6A7" w14:textId="09772C8C" w:rsidR="00213997" w:rsidRDefault="00213997" w:rsidP="00213997">
      <w:proofErr w:type="spellStart"/>
      <w:r w:rsidRPr="00213997">
        <w:rPr>
          <w:rStyle w:val="becicon"/>
        </w:rPr>
        <w:t>iELD</w:t>
      </w:r>
      <w:proofErr w:type="spellEnd"/>
      <w:r>
        <w:t xml:space="preserve"> TKTKTK</w:t>
      </w:r>
    </w:p>
    <w:p w14:paraId="3209D001" w14:textId="5D2DF53D" w:rsidR="00213997" w:rsidRPr="00213997" w:rsidRDefault="00213997" w:rsidP="00213997">
      <w:r w:rsidRPr="00213997">
        <w:rPr>
          <w:rStyle w:val="becicon"/>
        </w:rPr>
        <w:t>ACCESS</w:t>
      </w:r>
      <w:r>
        <w:t xml:space="preserve"> TKTKTK</w:t>
      </w:r>
    </w:p>
    <w:p w14:paraId="25A822FE" w14:textId="7EFAF251" w:rsidR="00AB4606" w:rsidRDefault="00213997" w:rsidP="00E11765">
      <w:pPr>
        <w:pStyle w:val="becactivity"/>
      </w:pPr>
      <w:r>
        <w:lastRenderedPageBreak/>
        <w:t xml:space="preserve">Extend </w:t>
      </w:r>
      <w:r w:rsidR="00F86557">
        <w:t>Understanding</w:t>
      </w:r>
    </w:p>
    <w:p w14:paraId="3E5320AC" w14:textId="77777777" w:rsidR="002004F4" w:rsidRDefault="002004F4" w:rsidP="002004F4">
      <w:pPr>
        <w:pStyle w:val="becactivitysubcontentcode"/>
      </w:pPr>
      <w:r>
        <w:t>TKTKTKTKTK</w:t>
      </w:r>
    </w:p>
    <w:p w14:paraId="16193B62" w14:textId="77777777" w:rsidR="008F33D7" w:rsidRPr="006A3CF4" w:rsidRDefault="00213997" w:rsidP="008F33D7">
      <w:pPr>
        <w:pStyle w:val="becactivitytype"/>
      </w:pPr>
      <w:r>
        <w:t>Answer Questions</w:t>
      </w:r>
    </w:p>
    <w:p w14:paraId="6107CA5C" w14:textId="6B913E24" w:rsidR="008F33D7" w:rsidRDefault="00C76141" w:rsidP="008F33D7">
      <w:pPr>
        <w:pStyle w:val="becactivityduration"/>
      </w:pPr>
      <w:r>
        <w:t>1</w:t>
      </w:r>
      <w:r w:rsidR="00806981">
        <w:t>0</w:t>
      </w:r>
    </w:p>
    <w:p w14:paraId="02EB0843" w14:textId="77777777" w:rsidR="008F33D7" w:rsidRDefault="008F33D7" w:rsidP="008F33D7">
      <w:pPr>
        <w:pStyle w:val="becactivitynumber"/>
      </w:pPr>
      <w:r>
        <w:t>3</w:t>
      </w:r>
    </w:p>
    <w:p w14:paraId="38A3EFF5" w14:textId="0152E4F9" w:rsidR="008F33D7" w:rsidRDefault="00DB2E6B" w:rsidP="00DB2E6B">
      <w:pPr>
        <w:pStyle w:val="becLOteachermodelonpage"/>
      </w:pPr>
      <w:r w:rsidRPr="00DB2E6B">
        <w:t>RL.KID.1.c.5.ii Discuss specific ideas in the text that are important to meaning. ;; RL.KID.1.c.5.iii Quote accurately from the text when explaining what the text says explicitly. ;; RL.KID.1.c.5.iv Quote accurately from a text when drawing inferences from a literary text. ;; RL.COMP.6.5.i Make inferences and use evidence to support understanding. ;; RL.KID.1.c.5.i Use text evidence to support an appropriate response. ;; RL.KID.4.g.5.i Describe how an author develops a character through what the character says, thinks, and does.</w:t>
      </w:r>
    </w:p>
    <w:p w14:paraId="315A0D6D" w14:textId="02F64A16" w:rsidR="008F33D7" w:rsidRDefault="00505288" w:rsidP="00C64F52">
      <w:pPr>
        <w:pStyle w:val="becLOstudentfocus"/>
      </w:pPr>
      <w:r w:rsidRPr="00505288">
        <w:t>RL.KID.1.c.5.ii Discuss specific ideas in the text that are important to meaning. ;; RL.KID.1.c.5.iii Quote accurately from the text when explaining what the text says explicitly. ;; RL.KID.1.c.5.iv Quote accurately from a text when drawing inferences from a literary text. ;; RL.COMP.6.5.i Make inferences and use evidence to support understanding. ;; RL.KID.1.c.5.i Use text evidence to support an appropriate response. ;; RL.KID.2.c.5.i Paraphrase texts in ways that maintain meaning and logical order. ;; SL.CC.1.5.ii Engage effectively in group discussions with diverse partners on grade 5 topics. ;; SL.CC.1.5.v Engage effectively in group discussions with diverse partners on grade 5 texts. ;; SL.CC.1.5.vii Build on others' ideas in collaborative discussions. ;; SL.CC.1.5.viii Express own ideas clearly in collaborative discussions. ;; SL.CC.2.5.i Follow agreed-upon rules for discussions. ;; SL.CC.3.5.i Listen actively. ;; SL.CC.6.5.i Carry out assigned roles during discussions. ;; SL.CC.8.5.iv Connect comments to the remarks of others. ;; SL.PKI.1.5.i Speak with appropriate volume.</w:t>
      </w:r>
    </w:p>
    <w:p w14:paraId="29536029" w14:textId="7FB09585" w:rsidR="008F33D7" w:rsidRDefault="00613979" w:rsidP="001F3AD3">
      <w:pPr>
        <w:pStyle w:val="becLOstudentsupporting"/>
      </w:pPr>
      <w:r w:rsidRPr="00613979">
        <w:t xml:space="preserve">RL.WR.1.5.i Interact with sources in meaningful ways such as notetaking, annotating, freewriting, or illustrating. ;; W.RW.1.b.5.i Write routinely over shorter timeframes for a range of tasks, purposes, and audiences. ;; W.RW.4.b.5.ii Write routinely on-demand to increase writing fluency. ;; SL.LU.2.5.i Use language and style appropriate to the audience. ;; SL.LU.2.5.ii Use language and style appropriate to the topic. ;; SL.LU.2.5.iii Use language and style appropriate to the purpose. ;; SL.CC.1.5.x Show value for individual contributions. ;; SL.CC.5.5.i Demonstrate the ability to collaborate with diverse teams. ;; SL.CC.5.5.iii Work respectfully with others. ;; SL.CC.8.5.vi Respond directly to specific information shared by others in classroom discussion. ;; SL.CC.11.5.ii Explain own key ideas in light of the discussion. ;; SL.PKI.1.5.ii Speak with clear pronunciation. ;; SL.PKI.1.5.iii Speak with appropriate pacing. ;; SL.PKI.20.5.i Adapt speech to a variety of contexts and tasks. ;; L.VAU.4.b.5.ii Use grade-appropriate general academic words and phrases. ;; L.VAU.4.b.5.iv Use grade-appropriate domain-specific words and phrases. ;; RI.CS.3.c.5.vii Develop and use </w:t>
      </w:r>
      <w:r w:rsidRPr="00613979">
        <w:lastRenderedPageBreak/>
        <w:t>general vocabulary in speaking, listening, reading and writing. ;; RI.CS.3.c.5.viii Develop and use specialized vocabulary in speaking, listening, reading, and writing.</w:t>
      </w:r>
    </w:p>
    <w:p w14:paraId="3748281E" w14:textId="77777777" w:rsidR="00213997" w:rsidRDefault="00213997" w:rsidP="00213997">
      <w:pPr>
        <w:pStyle w:val="becbulletedlist"/>
      </w:pPr>
      <w:r>
        <w:t xml:space="preserve">Distribute a copy of the </w:t>
      </w:r>
      <w:r w:rsidRPr="007D2665">
        <w:rPr>
          <w:rStyle w:val="becoffpageSTUDENT"/>
        </w:rPr>
        <w:t>Expert Groups Graphic Organizer</w:t>
      </w:r>
      <w:r>
        <w:t xml:space="preserve"> to the Notetaker in each group.</w:t>
      </w:r>
    </w:p>
    <w:p w14:paraId="6637E0A9" w14:textId="77777777" w:rsidR="00213997" w:rsidRDefault="00213997" w:rsidP="00213997">
      <w:pPr>
        <w:pStyle w:val="becbulletedlist"/>
      </w:pPr>
      <w:r>
        <w:t>Assign each expert group a Close Reading Question focus (1,2, or 3). Tell the Notetaker to circle the question number their group has been assigned.</w:t>
      </w:r>
    </w:p>
    <w:p w14:paraId="08B2A477" w14:textId="77777777" w:rsidR="00213997" w:rsidRDefault="00213997" w:rsidP="00213997">
      <w:pPr>
        <w:pStyle w:val="becteachertalkparagraph"/>
      </w:pPr>
      <w:r>
        <w:t>Today, your goal in Expert Groups is to become an expert on your assigned close reading question. Your Notetaker will use the graphic organizer to record your discussion, and your Presenter will share your findings with the class. Review the graphic organizer carefully. After analyzing the question, mark the types of evidence you need: explicit evidence directly from the text or inferential evidence that requires reading between the lines. Sometimes, you might need both types.</w:t>
      </w:r>
    </w:p>
    <w:p w14:paraId="485C2061" w14:textId="77777777" w:rsidR="00213997" w:rsidRDefault="00213997" w:rsidP="00213997">
      <w:pPr>
        <w:pStyle w:val="becbulletedlist"/>
      </w:pPr>
      <w:r>
        <w:t>Ask if any clarification is needed.</w:t>
      </w:r>
    </w:p>
    <w:p w14:paraId="1152F718" w14:textId="77777777" w:rsidR="00213997" w:rsidRDefault="00213997" w:rsidP="00213997">
      <w:pPr>
        <w:pStyle w:val="becbulletedlist"/>
      </w:pPr>
      <w:r>
        <w:t xml:space="preserve">Give </w:t>
      </w:r>
      <w:r w:rsidR="007D2665">
        <w:t xml:space="preserve">Expert Group 10 minutes to work together to answer their question, provided on the </w:t>
      </w:r>
      <w:r w:rsidR="007D2665" w:rsidRPr="007D2665">
        <w:rPr>
          <w:rStyle w:val="becoffpageSTUDENT"/>
        </w:rPr>
        <w:t>Expert Groups Graphic Organizer</w:t>
      </w:r>
      <w:r w:rsidR="007D2665">
        <w:t>.</w:t>
      </w:r>
    </w:p>
    <w:p w14:paraId="36DDFCA1" w14:textId="77777777" w:rsidR="007D2665" w:rsidRDefault="007D2665" w:rsidP="00213997">
      <w:pPr>
        <w:pStyle w:val="becbulletedlist"/>
      </w:pPr>
      <w:r>
        <w:t xml:space="preserve">Remind students to use the </w:t>
      </w:r>
      <w:r w:rsidRPr="007D2665">
        <w:rPr>
          <w:rStyle w:val="becroutine"/>
        </w:rPr>
        <w:t>Annotate to Build Knowledge Routine</w:t>
      </w:r>
      <w:r>
        <w:t xml:space="preserve"> on page 10 of the Max Book as they answer their question. As needed, remind students to use the </w:t>
      </w:r>
      <w:r w:rsidRPr="007D2665">
        <w:rPr>
          <w:rStyle w:val="becoffpageSTUDENT"/>
        </w:rPr>
        <w:t>Annotation Guide</w:t>
      </w:r>
      <w:r>
        <w:t>.</w:t>
      </w:r>
    </w:p>
    <w:p w14:paraId="7D318D11" w14:textId="234873E3" w:rsidR="007D2665" w:rsidRDefault="007D2665" w:rsidP="52A1F42E">
      <w:pPr>
        <w:pStyle w:val="becbulletedlist"/>
        <w:numPr>
          <w:ilvl w:val="0"/>
          <w:numId w:val="0"/>
        </w:numPr>
      </w:pPr>
      <w:r>
        <w:t xml:space="preserve">Monitor group interactions and use the </w:t>
      </w:r>
      <w:r w:rsidRPr="52A1F42E">
        <w:rPr>
          <w:rStyle w:val="becoffpageTEACHER"/>
        </w:rPr>
        <w:t>L</w:t>
      </w:r>
      <w:r w:rsidR="36F83532" w:rsidRPr="52A1F42E">
        <w:rPr>
          <w:rStyle w:val="becoffpageTEACHER"/>
        </w:rPr>
        <w:t>isten</w:t>
      </w:r>
      <w:r w:rsidRPr="52A1F42E">
        <w:rPr>
          <w:rStyle w:val="becoffpageTEACHER"/>
        </w:rPr>
        <w:t xml:space="preserve"> and L</w:t>
      </w:r>
      <w:r w:rsidR="6FCD8CB2" w:rsidRPr="52A1F42E">
        <w:rPr>
          <w:rStyle w:val="becoffpageTEACHER"/>
        </w:rPr>
        <w:t>ook</w:t>
      </w:r>
      <w:r w:rsidRPr="52A1F42E">
        <w:rPr>
          <w:rStyle w:val="becoffpageTEACHER"/>
        </w:rPr>
        <w:t xml:space="preserve"> Fors</w:t>
      </w:r>
      <w:r>
        <w:t xml:space="preserve"> to redirect and support groups during work time.</w:t>
      </w:r>
    </w:p>
    <w:p w14:paraId="70FDCA8C" w14:textId="77777777" w:rsidR="007D2665" w:rsidRDefault="007D2665" w:rsidP="00213997">
      <w:pPr>
        <w:pStyle w:val="becbulletedlist"/>
      </w:pPr>
      <w:r>
        <w:t>Bring the class back together to facilitate the Expert Groups share out.</w:t>
      </w:r>
    </w:p>
    <w:p w14:paraId="535042FC" w14:textId="77777777" w:rsidR="007D2665" w:rsidRDefault="007D2665" w:rsidP="007D2665">
      <w:r w:rsidRPr="007D2665">
        <w:rPr>
          <w:rStyle w:val="becicon"/>
        </w:rPr>
        <w:t>ACCESS</w:t>
      </w:r>
      <w:r>
        <w:t xml:space="preserve"> TKTKTK</w:t>
      </w:r>
    </w:p>
    <w:p w14:paraId="4926AD90" w14:textId="77777777" w:rsidR="007D2665" w:rsidRPr="007D2665" w:rsidRDefault="007D2665" w:rsidP="007D2665">
      <w:proofErr w:type="spellStart"/>
      <w:r w:rsidRPr="007D2665">
        <w:rPr>
          <w:rStyle w:val="becicon"/>
        </w:rPr>
        <w:t>iELD</w:t>
      </w:r>
      <w:proofErr w:type="spellEnd"/>
      <w:r>
        <w:t xml:space="preserve"> TKTKTK</w:t>
      </w:r>
    </w:p>
    <w:p w14:paraId="6BDD5C5B" w14:textId="77777777" w:rsidR="00837B6C" w:rsidRDefault="007D2665" w:rsidP="00E11765">
      <w:pPr>
        <w:pStyle w:val="becactivity"/>
      </w:pPr>
      <w:r>
        <w:t>Expert Groups Share</w:t>
      </w:r>
    </w:p>
    <w:p w14:paraId="262CF03E" w14:textId="77777777" w:rsidR="002004F4" w:rsidRDefault="002004F4" w:rsidP="002004F4">
      <w:pPr>
        <w:pStyle w:val="becactivitysubcontentcode"/>
      </w:pPr>
      <w:r>
        <w:t>TKTKTKTKTK</w:t>
      </w:r>
    </w:p>
    <w:p w14:paraId="250944A1" w14:textId="77777777" w:rsidR="006F2F87" w:rsidRPr="006A3CF4" w:rsidRDefault="007D2665" w:rsidP="006F2F87">
      <w:pPr>
        <w:pStyle w:val="becactivitytype"/>
      </w:pPr>
      <w:r>
        <w:t>Class Discussion</w:t>
      </w:r>
    </w:p>
    <w:p w14:paraId="6F9AA09D" w14:textId="121C89E8" w:rsidR="006F2F87" w:rsidRDefault="00D635F9" w:rsidP="006F2F87">
      <w:pPr>
        <w:pStyle w:val="becactivityduration"/>
      </w:pPr>
      <w:r>
        <w:t>1</w:t>
      </w:r>
      <w:r w:rsidR="00C2640B">
        <w:t>0</w:t>
      </w:r>
    </w:p>
    <w:p w14:paraId="1A1095DB" w14:textId="77777777" w:rsidR="006F2F87" w:rsidRDefault="006F2F87" w:rsidP="006F2F87">
      <w:pPr>
        <w:pStyle w:val="becactivitynumber"/>
      </w:pPr>
      <w:r>
        <w:t>4</w:t>
      </w:r>
    </w:p>
    <w:p w14:paraId="0951BEEA" w14:textId="246CF699" w:rsidR="006F2F87" w:rsidRDefault="00286283" w:rsidP="006F2F87">
      <w:pPr>
        <w:pStyle w:val="becLOteachermodelonpage"/>
      </w:pPr>
      <w:r w:rsidRPr="00286283">
        <w:t>SL.CC.1.</w:t>
      </w:r>
      <w:proofErr w:type="gramStart"/>
      <w:r w:rsidRPr="00286283">
        <w:t>5.i</w:t>
      </w:r>
      <w:proofErr w:type="gramEnd"/>
      <w:r w:rsidRPr="00286283">
        <w:t xml:space="preserve"> Engage effectively in one-on-one discussions with diverse partners on grade 5 topics.</w:t>
      </w:r>
    </w:p>
    <w:p w14:paraId="276315EC" w14:textId="3EDB1C46" w:rsidR="006F2F87" w:rsidRDefault="0006053A" w:rsidP="00C64F52">
      <w:pPr>
        <w:pStyle w:val="becLOstudentfocus"/>
      </w:pPr>
      <w:r w:rsidRPr="0006053A">
        <w:t xml:space="preserve">SL.CC.1.5.iii Engage effectively in teacher-led discussions with diverse partners on grade 5 topics. ;; SL.CC.1.5.vi Engage effectively in teacher-led discussions with diverse partners on grade 5 texts. ;; SL.CC.1.5.vii Build on others' ideas in collaborative discussions. ;; SL.CC.2.5.i Follow agreed-upon rules for discussions. ;; SL.CC.6.5.i Carry out assigned roles during discussions. ;; SL.CC.8.5.iv Connect </w:t>
      </w:r>
      <w:r w:rsidRPr="0006053A">
        <w:lastRenderedPageBreak/>
        <w:t>comments to the remarks of others. ;; SL.CC.8.5.vi Respond directly to specific information shared by others in classroom discussion. ;; SL.CC.11.5.ii Explain own key ideas in light of the discussion. ;; SL.CC.11.5.iii Explain own key understanding in light of the discussion.</w:t>
      </w:r>
    </w:p>
    <w:p w14:paraId="7F8CE2A3" w14:textId="6319322E" w:rsidR="006F2F87" w:rsidRDefault="001704EC" w:rsidP="001F3AD3">
      <w:pPr>
        <w:pStyle w:val="becLOstudentsupporting"/>
      </w:pPr>
      <w:r w:rsidRPr="001704EC">
        <w:t>SL.LU.2.5.i Use language and style appropriate to the audience. ;; SL.LU.2.5.ii Use language and style appropriate to the topic. ;; SL.LU.2.5.iii Use language and style appropriate to the purpose. ;; SL.CC.1.5.x Show value for individual contributions. ;; SL.CC.5.5.iii Work respectfully with others. ;; SL.CC.8.5.iii Make comments that contribute to the discussion. ;; SL.PKI.1.5.ii Speak with clear pronunciation. ;; SL.PKI.1.5.iii Speak with appropriate pacing. ;; SL.PKI.20.5.i Adapt speech to a variety of contexts and tasks. ;; L.VAU.4.b.5.ii Use grade-appropriate general academic words and phrases. ;; L.VAU.4.b.5.iv Use grade-appropriate domain-specific words and phrases. ;; RI.CS.3.c.5.vii Develop and use general vocabulary in speaking, listening, reading and writing. ;; RI.CS.3.c.5.viii Develop and use specialized vocabulary in speaking, listening, reading, and writing.</w:t>
      </w:r>
    </w:p>
    <w:p w14:paraId="7B9E0C46" w14:textId="77777777" w:rsidR="007D2665" w:rsidRPr="007D2665" w:rsidRDefault="007D2665" w:rsidP="007D2665">
      <w:pPr>
        <w:pStyle w:val="becteachertalkparagraph"/>
      </w:pPr>
      <w:r>
        <w:t>Now that you have done the work in your groups to become experts on your assigned question, you will share out what you’ve learned with the rest of the class. The presenter of your group will share your answers.</w:t>
      </w:r>
    </w:p>
    <w:p w14:paraId="7949C267" w14:textId="77777777" w:rsidR="007D2665" w:rsidRPr="007D2665" w:rsidRDefault="007D2665" w:rsidP="007D2665">
      <w:pPr>
        <w:pStyle w:val="becbulletedlist"/>
      </w:pPr>
      <w:r w:rsidRPr="007D2665">
        <w:t xml:space="preserve">Facilitate each Presenter sharing their group’s answers. Consider using a document camera to allow the Presenter to show their completed </w:t>
      </w:r>
      <w:r w:rsidRPr="007D2665">
        <w:rPr>
          <w:rStyle w:val="becoffpageSTUDENT"/>
        </w:rPr>
        <w:t>Expert Groups Graphic Organizer</w:t>
      </w:r>
      <w:r w:rsidRPr="007D2665">
        <w:t>.</w:t>
      </w:r>
    </w:p>
    <w:p w14:paraId="1DB3D5B1" w14:textId="77777777" w:rsidR="007D2665" w:rsidRPr="007D2665" w:rsidRDefault="007D2665" w:rsidP="007D2665">
      <w:pPr>
        <w:pStyle w:val="becbulletedlist"/>
      </w:pPr>
      <w:r w:rsidRPr="007D2665">
        <w:t xml:space="preserve">As Presenters share, remind students to use the </w:t>
      </w:r>
      <w:r w:rsidRPr="007D2665">
        <w:rPr>
          <w:rStyle w:val="becroutine"/>
        </w:rPr>
        <w:t>Agree, Disagree, Add More Routine</w:t>
      </w:r>
      <w:r>
        <w:t xml:space="preserve"> </w:t>
      </w:r>
      <w:r w:rsidRPr="007D2665">
        <w:t>and call on students to add more after the presenter has finished.  </w:t>
      </w:r>
    </w:p>
    <w:p w14:paraId="1719ACE9" w14:textId="77777777" w:rsidR="007D2665" w:rsidRPr="007D2665" w:rsidRDefault="007D2665" w:rsidP="007D2665">
      <w:pPr>
        <w:pStyle w:val="becbulletedlist"/>
      </w:pPr>
      <w:r w:rsidRPr="007D2665">
        <w:t xml:space="preserve">Refer to </w:t>
      </w:r>
      <w:r w:rsidRPr="007D2665">
        <w:rPr>
          <w:rStyle w:val="becoffpageTEACHER"/>
        </w:rPr>
        <w:t>Sample Explanation/Modeling</w:t>
      </w:r>
      <w:r>
        <w:t xml:space="preserve"> </w:t>
      </w:r>
      <w:r w:rsidRPr="007D2665">
        <w:t>as needed.   </w:t>
      </w:r>
    </w:p>
    <w:p w14:paraId="4F0B36AB" w14:textId="77777777" w:rsidR="007D2665" w:rsidRPr="007D2665" w:rsidRDefault="007D2665" w:rsidP="007D2665">
      <w:pPr>
        <w:pStyle w:val="becbulletedlist"/>
      </w:pPr>
      <w:r w:rsidRPr="007D2665">
        <w:t>Collect the Expert Groups Graphic Organizer from each group. Prior to the next class, consider creating a typed version that synthesizes what groups found and shared for each question. Then distribute copies have written notes from this day for all questions.  </w:t>
      </w:r>
    </w:p>
    <w:p w14:paraId="7C3D17A8" w14:textId="77777777" w:rsidR="00B61F54" w:rsidRDefault="007D2665" w:rsidP="007D2665">
      <w:r w:rsidRPr="007D2665">
        <w:rPr>
          <w:rStyle w:val="becicon"/>
        </w:rPr>
        <w:t>ACCESS</w:t>
      </w:r>
      <w:r>
        <w:t xml:space="preserve"> TKTKTK</w:t>
      </w:r>
    </w:p>
    <w:p w14:paraId="4EC18A8E" w14:textId="77777777" w:rsidR="007D2665" w:rsidRDefault="007D2665" w:rsidP="007D2665">
      <w:proofErr w:type="spellStart"/>
      <w:r w:rsidRPr="007D2665">
        <w:rPr>
          <w:rStyle w:val="becicon"/>
        </w:rPr>
        <w:t>iELD</w:t>
      </w:r>
      <w:proofErr w:type="spellEnd"/>
      <w:r>
        <w:t xml:space="preserve"> TKTKTK</w:t>
      </w:r>
    </w:p>
    <w:p w14:paraId="71ED539B" w14:textId="205716B6" w:rsidR="001F3AD3" w:rsidRDefault="001F3AD3" w:rsidP="001F3AD3">
      <w:pPr>
        <w:pStyle w:val="becactivity"/>
      </w:pPr>
      <w:r>
        <w:t xml:space="preserve">Extend </w:t>
      </w:r>
      <w:r w:rsidR="228EE41E">
        <w:t>Understanding</w:t>
      </w:r>
      <w:r>
        <w:t xml:space="preserve"> Q1</w:t>
      </w:r>
    </w:p>
    <w:p w14:paraId="38AD6256" w14:textId="77777777" w:rsidR="002004F4" w:rsidRDefault="002004F4" w:rsidP="002004F4">
      <w:pPr>
        <w:pStyle w:val="becactivitysubcontentcode"/>
      </w:pPr>
      <w:r>
        <w:t>TKTKTKTKTK</w:t>
      </w:r>
    </w:p>
    <w:p w14:paraId="6EA24EFD" w14:textId="55784D3F" w:rsidR="001F3AD3" w:rsidRPr="006A3CF4" w:rsidRDefault="000D310A" w:rsidP="001F3AD3">
      <w:pPr>
        <w:pStyle w:val="becactivitytype"/>
      </w:pPr>
      <w:r>
        <w:t>Item</w:t>
      </w:r>
    </w:p>
    <w:p w14:paraId="63BD2044" w14:textId="0AE04AA6" w:rsidR="001F3AD3" w:rsidRDefault="00C2640B" w:rsidP="001F3AD3">
      <w:pPr>
        <w:pStyle w:val="becactivityduration"/>
      </w:pPr>
      <w:r>
        <w:t>1</w:t>
      </w:r>
    </w:p>
    <w:p w14:paraId="698BC151" w14:textId="77777777" w:rsidR="001F3AD3" w:rsidRDefault="001F3AD3" w:rsidP="001F3AD3">
      <w:pPr>
        <w:pStyle w:val="becactivitynumber"/>
      </w:pPr>
      <w:r>
        <w:t>5</w:t>
      </w:r>
    </w:p>
    <w:p w14:paraId="66788882" w14:textId="75B636A2" w:rsidR="00C64F52" w:rsidRDefault="00B86988" w:rsidP="00C64F52">
      <w:pPr>
        <w:pStyle w:val="becLOstudentfocus"/>
      </w:pPr>
      <w:r w:rsidRPr="00B86988">
        <w:lastRenderedPageBreak/>
        <w:t>RL.KID.1.c.5.ii Discuss specific ideas in the text that are important to meaning. ;; RL.KID.1.c.5.iv Quote accurately from a text when drawing inferences from a literary text. ;; RL.KID.4.g.5.i Describe how an author develops a character through what the character says, thinks, and does. ;; RL.COMP.6.5.i Make inferences and use evidence to support understanding. ;; RL.KID.1.c.5.i Use text evidence to support an appropriate response.</w:t>
      </w:r>
    </w:p>
    <w:p w14:paraId="7BE2E5D9" w14:textId="77777777" w:rsidR="001F3AD3" w:rsidRDefault="001F3AD3" w:rsidP="001F3AD3">
      <w:pPr>
        <w:pStyle w:val="becslide"/>
      </w:pPr>
      <w:r>
        <w:t>Q1</w:t>
      </w:r>
    </w:p>
    <w:p w14:paraId="4A98C099" w14:textId="77777777" w:rsidR="001F3AD3" w:rsidRDefault="001F3AD3" w:rsidP="001F3AD3">
      <w:pPr>
        <w:pStyle w:val="becslidetype"/>
      </w:pPr>
      <w:r>
        <w:t>Static</w:t>
      </w:r>
    </w:p>
    <w:p w14:paraId="612196B4" w14:textId="77777777" w:rsidR="001F3AD3" w:rsidRDefault="001F3AD3" w:rsidP="001F3AD3">
      <w:pPr>
        <w:pStyle w:val="becslidebody-txt"/>
      </w:pPr>
      <w:r w:rsidRPr="0028532A">
        <w:t xml:space="preserve">How does Renata change </w:t>
      </w:r>
      <w:proofErr w:type="gramStart"/>
      <w:r w:rsidRPr="0028532A">
        <w:t>as a result of</w:t>
      </w:r>
      <w:proofErr w:type="gramEnd"/>
      <w:r w:rsidRPr="0028532A">
        <w:t xml:space="preserve"> using her </w:t>
      </w:r>
      <w:proofErr w:type="spellStart"/>
      <w:r w:rsidRPr="0028532A">
        <w:t>bisabuela’s</w:t>
      </w:r>
      <w:proofErr w:type="spellEnd"/>
      <w:r w:rsidRPr="0028532A">
        <w:t xml:space="preserve"> recipe? Use a direct quote from the story in your response.</w:t>
      </w:r>
    </w:p>
    <w:p w14:paraId="609F7186" w14:textId="77777777" w:rsidR="001F3AD3" w:rsidRPr="003B765C" w:rsidRDefault="001F3AD3" w:rsidP="001F3AD3">
      <w:r w:rsidRPr="003B765C">
        <w:t xml:space="preserve">If needed, refer to </w:t>
      </w:r>
      <w:r w:rsidRPr="003B765C">
        <w:rPr>
          <w:rStyle w:val="becoffpageTEACHER"/>
        </w:rPr>
        <w:t>Sample Explanation/</w:t>
      </w:r>
      <w:proofErr w:type="gramStart"/>
      <w:r w:rsidRPr="003B765C">
        <w:rPr>
          <w:rStyle w:val="becoffpageTEACHER"/>
        </w:rPr>
        <w:t>Modeling</w:t>
      </w:r>
      <w:r w:rsidRPr="003B765C">
        <w:t xml:space="preserve"> .</w:t>
      </w:r>
      <w:proofErr w:type="gramEnd"/>
    </w:p>
    <w:p w14:paraId="5FD2FE5D" w14:textId="6D189E6D" w:rsidR="001F3AD3" w:rsidRDefault="001F3AD3" w:rsidP="001F3AD3">
      <w:pPr>
        <w:pStyle w:val="becactivity"/>
      </w:pPr>
      <w:r>
        <w:t xml:space="preserve">Extend </w:t>
      </w:r>
      <w:r w:rsidR="0650D9C6">
        <w:t>Understanding</w:t>
      </w:r>
      <w:r>
        <w:t xml:space="preserve"> Q2</w:t>
      </w:r>
    </w:p>
    <w:p w14:paraId="3C752A13" w14:textId="77777777" w:rsidR="001F3AD3" w:rsidRDefault="001F3AD3" w:rsidP="001F3AD3">
      <w:pPr>
        <w:pStyle w:val="becactivitysubcontentcode"/>
      </w:pPr>
      <w:r>
        <w:t>TKTKTKTKTK</w:t>
      </w:r>
    </w:p>
    <w:p w14:paraId="75DBF124" w14:textId="1D550086" w:rsidR="001F3AD3" w:rsidRPr="006A3CF4" w:rsidRDefault="000D310A" w:rsidP="001F3AD3">
      <w:pPr>
        <w:pStyle w:val="becactivitytype"/>
      </w:pPr>
      <w:r>
        <w:t>Item</w:t>
      </w:r>
    </w:p>
    <w:p w14:paraId="11BEF4E8" w14:textId="616DD631" w:rsidR="001F3AD3" w:rsidRDefault="00C2640B" w:rsidP="001F3AD3">
      <w:pPr>
        <w:pStyle w:val="becactivityduration"/>
      </w:pPr>
      <w:r>
        <w:t>1</w:t>
      </w:r>
    </w:p>
    <w:p w14:paraId="65C62173" w14:textId="77777777" w:rsidR="001F3AD3" w:rsidRDefault="001F3AD3" w:rsidP="001F3AD3">
      <w:pPr>
        <w:pStyle w:val="becactivitynumber"/>
      </w:pPr>
      <w:r>
        <w:t>6</w:t>
      </w:r>
    </w:p>
    <w:p w14:paraId="1CD6A6B4" w14:textId="04BCED3C" w:rsidR="00C64F52" w:rsidRDefault="002111B5" w:rsidP="00C64F52">
      <w:pPr>
        <w:pStyle w:val="becLOstudentfocus"/>
      </w:pPr>
      <w:r w:rsidRPr="002111B5">
        <w:t>RL.KID.1.c.5.ii Discuss specific ideas in the text that are important to meaning. ;; RL.KID.1.c.5.iv Quote accurately from a text when drawing inferences from a literary text. ;; RL.KID.4.g.5.i Describe how an author develops a character through what the character says, thinks, and does. ;; RL.COMP.6.5.i Make inferences and use evidence to support understanding. ;; RL.KID.1.c.5.i Use text evidence to support an appropriate response. ;; RL.KID.4.h.5.i Analyze the relationships among characters.</w:t>
      </w:r>
    </w:p>
    <w:p w14:paraId="23F8BA36" w14:textId="77777777" w:rsidR="001F3AD3" w:rsidRDefault="001F3AD3" w:rsidP="001F3AD3">
      <w:pPr>
        <w:pStyle w:val="becslide"/>
      </w:pPr>
      <w:r>
        <w:t>Q2</w:t>
      </w:r>
    </w:p>
    <w:p w14:paraId="180C5FB8" w14:textId="77777777" w:rsidR="001F3AD3" w:rsidRDefault="001F3AD3" w:rsidP="001F3AD3">
      <w:pPr>
        <w:pStyle w:val="becslidetype"/>
      </w:pPr>
      <w:r>
        <w:t>Static</w:t>
      </w:r>
    </w:p>
    <w:p w14:paraId="2DC0CEDE" w14:textId="77777777" w:rsidR="001F3AD3" w:rsidRDefault="001F3AD3" w:rsidP="001F3AD3">
      <w:pPr>
        <w:pStyle w:val="becslidebody-txt"/>
      </w:pPr>
      <w:r w:rsidRPr="00433863">
        <w:t xml:space="preserve">How do Hugo and Amelia’s reactions to Renata’s baking change once she starts using her </w:t>
      </w:r>
      <w:proofErr w:type="spellStart"/>
      <w:r w:rsidRPr="00433863">
        <w:t>bisabuela’s</w:t>
      </w:r>
      <w:proofErr w:type="spellEnd"/>
      <w:r w:rsidRPr="00433863">
        <w:t xml:space="preserve"> recipe?  Use a direct quote from the story in your response.</w:t>
      </w:r>
    </w:p>
    <w:p w14:paraId="58CCD6E4" w14:textId="77777777" w:rsidR="001F3AD3" w:rsidRDefault="001F3AD3" w:rsidP="001F3AD3">
      <w:r w:rsidRPr="003B765C">
        <w:t xml:space="preserve">If needed, refer to </w:t>
      </w:r>
      <w:r w:rsidRPr="003B765C">
        <w:rPr>
          <w:rStyle w:val="becoffpageTEACHER"/>
        </w:rPr>
        <w:t>Sample Explanation/</w:t>
      </w:r>
      <w:proofErr w:type="gramStart"/>
      <w:r w:rsidRPr="003B765C">
        <w:rPr>
          <w:rStyle w:val="becoffpageTEACHER"/>
        </w:rPr>
        <w:t>Modeling</w:t>
      </w:r>
      <w:r w:rsidRPr="003B765C">
        <w:t xml:space="preserve"> .</w:t>
      </w:r>
      <w:proofErr w:type="gramEnd"/>
    </w:p>
    <w:p w14:paraId="455CC42A" w14:textId="2CBC2017" w:rsidR="001F3AD3" w:rsidRDefault="001F3AD3" w:rsidP="001F3AD3">
      <w:pPr>
        <w:pStyle w:val="becactivity"/>
      </w:pPr>
      <w:r>
        <w:t xml:space="preserve">Extend </w:t>
      </w:r>
      <w:r w:rsidR="692F536C">
        <w:t>Understanding</w:t>
      </w:r>
      <w:r>
        <w:t xml:space="preserve"> Q3</w:t>
      </w:r>
    </w:p>
    <w:p w14:paraId="12DE6936" w14:textId="77777777" w:rsidR="001F3AD3" w:rsidRDefault="001F3AD3" w:rsidP="001F3AD3">
      <w:pPr>
        <w:pStyle w:val="becactivitysubcontentcode"/>
      </w:pPr>
      <w:r>
        <w:t>TKTKTKTKTK</w:t>
      </w:r>
    </w:p>
    <w:p w14:paraId="7976E9F2" w14:textId="62932D92" w:rsidR="001F3AD3" w:rsidRPr="006A3CF4" w:rsidRDefault="000D310A" w:rsidP="001F3AD3">
      <w:pPr>
        <w:pStyle w:val="becactivitytype"/>
      </w:pPr>
      <w:r>
        <w:t>Item</w:t>
      </w:r>
    </w:p>
    <w:p w14:paraId="61F9E4FE" w14:textId="310D777A" w:rsidR="001F3AD3" w:rsidRDefault="00C2640B" w:rsidP="001F3AD3">
      <w:pPr>
        <w:pStyle w:val="becactivityduration"/>
      </w:pPr>
      <w:r>
        <w:lastRenderedPageBreak/>
        <w:t>1</w:t>
      </w:r>
    </w:p>
    <w:p w14:paraId="4AD2DCAF" w14:textId="77777777" w:rsidR="001F3AD3" w:rsidRDefault="001F3AD3" w:rsidP="001F3AD3">
      <w:pPr>
        <w:pStyle w:val="becactivitynumber"/>
      </w:pPr>
      <w:r>
        <w:t>7</w:t>
      </w:r>
    </w:p>
    <w:p w14:paraId="2B7E2300" w14:textId="20727B9A" w:rsidR="00C64F52" w:rsidRDefault="003A035A" w:rsidP="00C64F52">
      <w:pPr>
        <w:pStyle w:val="becLOstudentfocus"/>
      </w:pPr>
      <w:r w:rsidRPr="003A035A">
        <w:t>RL.KID.</w:t>
      </w:r>
      <w:proofErr w:type="gramStart"/>
      <w:r w:rsidRPr="003A035A">
        <w:t>1.c.5.ii</w:t>
      </w:r>
      <w:proofErr w:type="gramEnd"/>
      <w:r w:rsidRPr="003A035A">
        <w:t xml:space="preserve"> Discuss specific ideas in the text that are important to meaning. ;; RL.KID.1.c.5.iv Quote accurately from a text when drawing inferences from a literary text. ;; RL.COMP.6.5.i Make inferences and use evidence to support understanding. ;; RL.KID.1.c.5.i Use text evidence to support an appropriate response.</w:t>
      </w:r>
    </w:p>
    <w:p w14:paraId="3F026819" w14:textId="77777777" w:rsidR="001F3AD3" w:rsidRDefault="001F3AD3" w:rsidP="001F3AD3">
      <w:pPr>
        <w:pStyle w:val="becslide"/>
      </w:pPr>
      <w:r>
        <w:t>Q3</w:t>
      </w:r>
    </w:p>
    <w:p w14:paraId="5A605169" w14:textId="77777777" w:rsidR="001F3AD3" w:rsidRDefault="001F3AD3" w:rsidP="001F3AD3">
      <w:pPr>
        <w:pStyle w:val="becslidetype"/>
      </w:pPr>
      <w:r>
        <w:t>Static</w:t>
      </w:r>
    </w:p>
    <w:p w14:paraId="3C200A2D" w14:textId="77777777" w:rsidR="001F3AD3" w:rsidRDefault="001F3AD3" w:rsidP="001F3AD3">
      <w:pPr>
        <w:pStyle w:val="becslidebody-txt"/>
      </w:pPr>
      <w:r w:rsidRPr="00737BE9">
        <w:t>How does the recipe used by Renata in the story help her solve her problem? Use a direct quote from the story in your response.</w:t>
      </w:r>
    </w:p>
    <w:p w14:paraId="343342CE" w14:textId="77777777" w:rsidR="001F3AD3" w:rsidRPr="003B765C" w:rsidRDefault="001F3AD3" w:rsidP="001F3AD3">
      <w:r w:rsidRPr="003B765C">
        <w:t xml:space="preserve">If needed, refer to </w:t>
      </w:r>
      <w:r w:rsidRPr="003B765C">
        <w:rPr>
          <w:rStyle w:val="becoffpageTEACHER"/>
        </w:rPr>
        <w:t>Sample Explanation/</w:t>
      </w:r>
      <w:proofErr w:type="gramStart"/>
      <w:r w:rsidRPr="003B765C">
        <w:rPr>
          <w:rStyle w:val="becoffpageTEACHER"/>
        </w:rPr>
        <w:t>Modeling</w:t>
      </w:r>
      <w:r w:rsidRPr="003B765C">
        <w:t xml:space="preserve"> .</w:t>
      </w:r>
      <w:proofErr w:type="gramEnd"/>
    </w:p>
    <w:p w14:paraId="2D96A63D" w14:textId="77777777" w:rsidR="008836FF" w:rsidRDefault="00FB0740" w:rsidP="009134E3">
      <w:pPr>
        <w:pStyle w:val="becactivity"/>
      </w:pPr>
      <w:r>
        <w:t>Wrap Up</w:t>
      </w:r>
    </w:p>
    <w:p w14:paraId="07743DFE" w14:textId="77777777" w:rsidR="002004F4" w:rsidRDefault="002004F4" w:rsidP="002004F4">
      <w:pPr>
        <w:pStyle w:val="becactivitysubcontentcode"/>
      </w:pPr>
      <w:r>
        <w:t>TKTKTKTKTK</w:t>
      </w:r>
    </w:p>
    <w:p w14:paraId="117AE5DC" w14:textId="77777777" w:rsidR="00217487" w:rsidRPr="006A3CF4" w:rsidRDefault="00FB0740" w:rsidP="00217487">
      <w:pPr>
        <w:pStyle w:val="becactivitytype"/>
      </w:pPr>
      <w:r>
        <w:t>Wrap Up</w:t>
      </w:r>
    </w:p>
    <w:p w14:paraId="32D0DF52" w14:textId="77777777" w:rsidR="00217487" w:rsidRDefault="007D2665" w:rsidP="00217487">
      <w:pPr>
        <w:pStyle w:val="becactivityduration"/>
      </w:pPr>
      <w:r>
        <w:t>2</w:t>
      </w:r>
    </w:p>
    <w:p w14:paraId="121421B0" w14:textId="77777777" w:rsidR="001F3AD3" w:rsidRDefault="001F3AD3" w:rsidP="001F3AD3">
      <w:pPr>
        <w:pStyle w:val="becactivitynumber"/>
      </w:pPr>
      <w:r>
        <w:t>8</w:t>
      </w:r>
    </w:p>
    <w:p w14:paraId="2CCC23AA" w14:textId="0DEBB9DB" w:rsidR="00217487" w:rsidRDefault="00B86942" w:rsidP="00C64F52">
      <w:pPr>
        <w:pStyle w:val="becLOstudentfocus"/>
      </w:pPr>
      <w:r w:rsidRPr="00B86942">
        <w:t>SL.CC.1.5.iii Engage effectively in teacher-led discussions with diverse partners on grade 5 topics</w:t>
      </w:r>
      <w:proofErr w:type="gramStart"/>
      <w:r w:rsidRPr="00B86942">
        <w:t>. ;</w:t>
      </w:r>
      <w:proofErr w:type="gramEnd"/>
      <w:r w:rsidRPr="00B86942">
        <w:t>; SL.CC.1.5.viii Express own ideas clearly in collaborative discussions. ;; SL.CC.3.5.i Listen actively. ;; SL.PKI.1.5.i Speak with appropriate volume.</w:t>
      </w:r>
    </w:p>
    <w:p w14:paraId="77C6175C" w14:textId="4D6D198B" w:rsidR="00217487" w:rsidRDefault="003033CD" w:rsidP="001F3AD3">
      <w:pPr>
        <w:pStyle w:val="becLOstudentsupporting"/>
      </w:pPr>
      <w:r w:rsidRPr="003033CD">
        <w:t>SL.LU.2.5.i Use language and style appropriate to the audience. ;; SL.LU.2.5.ii Use language and style appropriate to the topic. ;; SL.LU.2.5.iii Use language and style appropriate to the purpose. ;; SL.CC.5.5.iii Work respectfully with others. ;; SL.CC.8.5.iii Make comments that contribute to the discussion. ;; SL.PKI.1.5.ii Speak with clear pronunciation. ;; SL.PKI.1.5.iii Speak with appropriate pacing. ;; SL.PKI.20.5.i Adapt speech to a variety of contexts and tasks. ;; RI.CS.3.c.5.vii Develop and use general vocabulary in speaking, listening, reading and writing.</w:t>
      </w:r>
    </w:p>
    <w:p w14:paraId="4E08C76D" w14:textId="77777777" w:rsidR="00106D63" w:rsidRDefault="0020649C" w:rsidP="007D2665">
      <w:pPr>
        <w:pStyle w:val="becbulletedlist"/>
      </w:pPr>
      <w:r>
        <w:t xml:space="preserve">Display </w:t>
      </w:r>
      <w:r w:rsidR="007D2665">
        <w:t>and read aloud the Wrap Up Prompt.</w:t>
      </w:r>
    </w:p>
    <w:p w14:paraId="41D77CFC" w14:textId="77777777" w:rsidR="007D2665" w:rsidRDefault="007D2665" w:rsidP="007D2665">
      <w:pPr>
        <w:pStyle w:val="becslide"/>
      </w:pPr>
      <w:r>
        <w:t>Wrap Up Reflection Prompt</w:t>
      </w:r>
    </w:p>
    <w:p w14:paraId="02E2A7F7" w14:textId="77777777" w:rsidR="007D2665" w:rsidRDefault="007D2665" w:rsidP="003A09DD">
      <w:pPr>
        <w:pStyle w:val="becslidetype"/>
      </w:pPr>
      <w:r>
        <w:t>Static</w:t>
      </w:r>
    </w:p>
    <w:p w14:paraId="4C526F18" w14:textId="77777777" w:rsidR="007D2665" w:rsidRDefault="007D2665" w:rsidP="007D2665">
      <w:pPr>
        <w:pStyle w:val="becslidebody-txt"/>
      </w:pPr>
      <w:r>
        <w:t xml:space="preserve">Wrap Up Task: </w:t>
      </w:r>
      <w:r w:rsidRPr="00737BE9">
        <w:rPr>
          <w:rStyle w:val="becprotocol"/>
        </w:rPr>
        <w:t xml:space="preserve">Use the Whip Around </w:t>
      </w:r>
      <w:r>
        <w:t>Protocol to respond to the reflection prompt.</w:t>
      </w:r>
    </w:p>
    <w:p w14:paraId="117CC6B0" w14:textId="77777777" w:rsidR="007D2665" w:rsidRDefault="007D2665" w:rsidP="007D2665">
      <w:pPr>
        <w:pStyle w:val="becslidebody-txt"/>
      </w:pPr>
      <w:r>
        <w:lastRenderedPageBreak/>
        <w:t>Reflection Prompt: What did you enjoy about working in Expert Groups? What could you improve about working in Expert Groups next time?</w:t>
      </w:r>
    </w:p>
    <w:p w14:paraId="7ADF05AE" w14:textId="77777777" w:rsidR="00B72253" w:rsidRDefault="00B72253" w:rsidP="00B72253">
      <w:pPr>
        <w:pStyle w:val="becbulletedlist"/>
      </w:pPr>
      <w:r>
        <w:t>Give students 15-30 seconds of think time.</w:t>
      </w:r>
    </w:p>
    <w:p w14:paraId="58E9E9CF" w14:textId="77777777" w:rsidR="00B72253" w:rsidRDefault="00B72253" w:rsidP="00B72253">
      <w:pPr>
        <w:pStyle w:val="becbulletedlist"/>
      </w:pPr>
      <w:r>
        <w:t xml:space="preserve">Use the </w:t>
      </w:r>
      <w:r w:rsidRPr="00B72253">
        <w:rPr>
          <w:rStyle w:val="becprotocol"/>
        </w:rPr>
        <w:t>Turn and Talk</w:t>
      </w:r>
      <w:r>
        <w:t xml:space="preserve"> protocol to have each student share their response with a partner.</w:t>
      </w:r>
    </w:p>
    <w:p w14:paraId="20BB7EF2" w14:textId="77777777" w:rsidR="00B72253" w:rsidRPr="00B72253" w:rsidRDefault="00B72253" w:rsidP="00B72253">
      <w:pPr>
        <w:pStyle w:val="becbulletedlist"/>
      </w:pPr>
      <w:r>
        <w:t>If time allows, call on a few students to share with the class.</w:t>
      </w:r>
    </w:p>
    <w:p w14:paraId="5401CE19" w14:textId="77777777" w:rsidR="002C1909" w:rsidRDefault="002C1909" w:rsidP="002C1909">
      <w:pPr>
        <w:pStyle w:val="becoffpagespec"/>
      </w:pPr>
      <w:r>
        <w:t>Student Learning Goals</w:t>
      </w:r>
    </w:p>
    <w:p w14:paraId="644C7A29" w14:textId="77777777" w:rsidR="002C1909" w:rsidRDefault="006A19A1" w:rsidP="006A19A1">
      <w:pPr>
        <w:pStyle w:val="becassociatedactivitynumber"/>
      </w:pPr>
      <w:r>
        <w:t>1</w:t>
      </w:r>
    </w:p>
    <w:p w14:paraId="64F75201" w14:textId="77777777" w:rsidR="002C1909" w:rsidRDefault="002C1909" w:rsidP="00B72253">
      <w:pPr>
        <w:pStyle w:val="becbulletedlist"/>
      </w:pPr>
      <w:r>
        <w:t xml:space="preserve">I </w:t>
      </w:r>
      <w:r w:rsidR="00B72253">
        <w:t xml:space="preserve">will understand why primary sources </w:t>
      </w:r>
      <w:proofErr w:type="gramStart"/>
      <w:r w:rsidR="00B72253">
        <w:t>are important and what people</w:t>
      </w:r>
      <w:proofErr w:type="gramEnd"/>
      <w:r w:rsidR="00B72253">
        <w:t xml:space="preserve"> can learn from them by analyzing a fictional text.</w:t>
      </w:r>
    </w:p>
    <w:p w14:paraId="7F11EBC4" w14:textId="77777777" w:rsidR="00B72253" w:rsidRDefault="00B72253" w:rsidP="00B72253">
      <w:pPr>
        <w:pStyle w:val="becbulletedlist"/>
      </w:pPr>
      <w:r>
        <w:t>I will describe how characters are developed in a story through plot and language, using direct quotes to explain my thinking.</w:t>
      </w:r>
    </w:p>
    <w:p w14:paraId="6D8EC49F" w14:textId="77777777" w:rsidR="002C1909" w:rsidRDefault="00B72253" w:rsidP="002C1909">
      <w:pPr>
        <w:pStyle w:val="becoffpagespec"/>
      </w:pPr>
      <w:r>
        <w:t>Expert Group Roles Task Cards</w:t>
      </w:r>
    </w:p>
    <w:p w14:paraId="191A02DF" w14:textId="77777777" w:rsidR="002C1909" w:rsidRDefault="00B72253" w:rsidP="00F24028">
      <w:pPr>
        <w:pStyle w:val="becassociatedactivitynumber"/>
      </w:pPr>
      <w:r>
        <w:t>2</w:t>
      </w:r>
    </w:p>
    <w:tbl>
      <w:tblPr>
        <w:tblW w:w="86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4"/>
        <w:gridCol w:w="40"/>
        <w:gridCol w:w="66"/>
        <w:gridCol w:w="4214"/>
      </w:tblGrid>
      <w:tr w:rsidR="00067932" w:rsidRPr="00067932" w14:paraId="3CBDE81D" w14:textId="77777777" w:rsidTr="00067932">
        <w:trPr>
          <w:trHeight w:val="300"/>
        </w:trPr>
        <w:tc>
          <w:tcPr>
            <w:tcW w:w="8624"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15ECE946" w14:textId="77777777" w:rsidR="00067932" w:rsidRPr="00067932" w:rsidRDefault="00067932" w:rsidP="00067932">
            <w:r w:rsidRPr="00067932">
              <w:t>Task Director– explains the group’s focus and task</w:t>
            </w:r>
          </w:p>
        </w:tc>
      </w:tr>
      <w:tr w:rsidR="00067932" w:rsidRPr="00067932" w14:paraId="45916AC6" w14:textId="77777777" w:rsidTr="00067932">
        <w:trPr>
          <w:trHeight w:val="300"/>
        </w:trPr>
        <w:tc>
          <w:tcPr>
            <w:tcW w:w="4304" w:type="dxa"/>
            <w:tcBorders>
              <w:top w:val="single" w:sz="6" w:space="0" w:color="000000"/>
              <w:left w:val="single" w:sz="6" w:space="0" w:color="000000"/>
              <w:bottom w:val="single" w:sz="6" w:space="0" w:color="000000"/>
              <w:right w:val="single" w:sz="6" w:space="0" w:color="000000"/>
            </w:tcBorders>
            <w:shd w:val="clear" w:color="auto" w:fill="auto"/>
            <w:hideMark/>
          </w:tcPr>
          <w:p w14:paraId="5C7E7787" w14:textId="77777777" w:rsidR="00067932" w:rsidRPr="00067932" w:rsidRDefault="00067932" w:rsidP="00067932">
            <w:r w:rsidRPr="00067932">
              <w:t>Looks like:</w:t>
            </w:r>
          </w:p>
          <w:p w14:paraId="7ABC4B75" w14:textId="77777777" w:rsidR="00067932" w:rsidRPr="00067932" w:rsidRDefault="00067932" w:rsidP="00067932">
            <w:pPr>
              <w:pStyle w:val="becbulletedlist"/>
            </w:pPr>
            <w:r w:rsidRPr="00067932">
              <w:t>Group members underlining key words and phrases in the question.</w:t>
            </w:r>
          </w:p>
          <w:p w14:paraId="24A7CA68" w14:textId="77777777" w:rsidR="00067932" w:rsidRPr="00067932" w:rsidRDefault="00067932" w:rsidP="00067932">
            <w:pPr>
              <w:pStyle w:val="becbulletedlist"/>
            </w:pPr>
            <w:r w:rsidRPr="00067932">
              <w:t>Group members restating the question in their own words.</w:t>
            </w:r>
          </w:p>
          <w:p w14:paraId="540CB7D8" w14:textId="77777777" w:rsidR="00067932" w:rsidRPr="00067932" w:rsidRDefault="00067932" w:rsidP="00067932">
            <w:pPr>
              <w:pStyle w:val="becbulletedlist"/>
            </w:pPr>
            <w:r w:rsidRPr="00067932">
              <w:t>The Task Director reviewing the group’s final answer to make sure it answers all parts of the question.</w:t>
            </w:r>
          </w:p>
        </w:tc>
        <w:tc>
          <w:tcPr>
            <w:tcW w:w="43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6F5BEED" w14:textId="77777777" w:rsidR="00067932" w:rsidRPr="00067932" w:rsidRDefault="00067932" w:rsidP="00067932">
            <w:r w:rsidRPr="00067932">
              <w:t>Sounds like:</w:t>
            </w:r>
          </w:p>
          <w:p w14:paraId="1CAA3B54" w14:textId="77777777" w:rsidR="00067932" w:rsidRPr="00067932" w:rsidRDefault="00067932" w:rsidP="00067932">
            <w:pPr>
              <w:pStyle w:val="becbulletedlist"/>
            </w:pPr>
            <w:r w:rsidRPr="00067932">
              <w:t>Task Director reading the question.</w:t>
            </w:r>
          </w:p>
          <w:p w14:paraId="49B2C5F4" w14:textId="77777777" w:rsidR="00067932" w:rsidRPr="00067932" w:rsidRDefault="00067932" w:rsidP="00067932">
            <w:pPr>
              <w:pStyle w:val="becbulletedlist"/>
            </w:pPr>
            <w:r w:rsidRPr="00067932">
              <w:t>“What is this question asking us to do?”</w:t>
            </w:r>
          </w:p>
          <w:p w14:paraId="6A610392" w14:textId="77777777" w:rsidR="00067932" w:rsidRPr="00067932" w:rsidRDefault="00067932" w:rsidP="00067932">
            <w:pPr>
              <w:pStyle w:val="becbulletedlist"/>
            </w:pPr>
            <w:r w:rsidRPr="00067932">
              <w:t> “What are the parts of this question?”</w:t>
            </w:r>
          </w:p>
          <w:p w14:paraId="26D2E164" w14:textId="77777777" w:rsidR="00067932" w:rsidRPr="00067932" w:rsidRDefault="00067932" w:rsidP="00067932">
            <w:pPr>
              <w:pStyle w:val="becbulletedlist"/>
            </w:pPr>
            <w:r w:rsidRPr="00067932">
              <w:t>“What are the important words or ideas in this question?”</w:t>
            </w:r>
          </w:p>
          <w:p w14:paraId="031D7BA5" w14:textId="77777777" w:rsidR="00067932" w:rsidRPr="00067932" w:rsidRDefault="00067932" w:rsidP="00067932">
            <w:pPr>
              <w:pStyle w:val="becbulletedlist"/>
            </w:pPr>
            <w:r w:rsidRPr="00067932">
              <w:t>“How can we say this in our own words?”  </w:t>
            </w:r>
          </w:p>
          <w:p w14:paraId="1D1D12E7" w14:textId="77777777" w:rsidR="00067932" w:rsidRPr="00067932" w:rsidRDefault="00067932" w:rsidP="00067932">
            <w:pPr>
              <w:pStyle w:val="becbulletedlist"/>
            </w:pPr>
            <w:r w:rsidRPr="00067932">
              <w:t>“Is anyone unsure what the question is asking?”</w:t>
            </w:r>
          </w:p>
          <w:p w14:paraId="7F6AF6F7" w14:textId="77777777" w:rsidR="00067932" w:rsidRPr="00067932" w:rsidRDefault="00067932" w:rsidP="00067932">
            <w:pPr>
              <w:pStyle w:val="becbulletedlist"/>
            </w:pPr>
            <w:r w:rsidRPr="00067932">
              <w:t>“Let’s reread the question now that we’ve answered it. Did we fully answer the question?”</w:t>
            </w:r>
          </w:p>
        </w:tc>
      </w:tr>
      <w:tr w:rsidR="00067932" w:rsidRPr="00067932" w14:paraId="5B10937E" w14:textId="77777777" w:rsidTr="00067932">
        <w:trPr>
          <w:trHeight w:val="300"/>
        </w:trPr>
        <w:tc>
          <w:tcPr>
            <w:tcW w:w="8624"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76BA104F" w14:textId="77777777" w:rsidR="00067932" w:rsidRPr="00067932" w:rsidRDefault="00067932" w:rsidP="00067932">
            <w:r w:rsidRPr="00067932">
              <w:t>Evidence Guide: leads the group in (re)reading and discussing the text</w:t>
            </w:r>
          </w:p>
        </w:tc>
      </w:tr>
      <w:tr w:rsidR="00067932" w:rsidRPr="00067932" w14:paraId="0238B876" w14:textId="77777777" w:rsidTr="00067932">
        <w:trPr>
          <w:trHeight w:val="300"/>
        </w:trPr>
        <w:tc>
          <w:tcPr>
            <w:tcW w:w="4304" w:type="dxa"/>
            <w:tcBorders>
              <w:top w:val="single" w:sz="6" w:space="0" w:color="000000"/>
              <w:left w:val="single" w:sz="6" w:space="0" w:color="000000"/>
              <w:bottom w:val="single" w:sz="6" w:space="0" w:color="000000"/>
              <w:right w:val="single" w:sz="6" w:space="0" w:color="000000"/>
            </w:tcBorders>
            <w:shd w:val="clear" w:color="auto" w:fill="auto"/>
            <w:hideMark/>
          </w:tcPr>
          <w:p w14:paraId="25F73F16" w14:textId="77777777" w:rsidR="00067932" w:rsidRPr="00067932" w:rsidRDefault="00067932" w:rsidP="00067932">
            <w:r w:rsidRPr="00067932">
              <w:t>Looks like:  </w:t>
            </w:r>
          </w:p>
          <w:p w14:paraId="193C0191" w14:textId="77777777" w:rsidR="00067932" w:rsidRPr="00067932" w:rsidRDefault="00067932" w:rsidP="00067932">
            <w:pPr>
              <w:pStyle w:val="becbulletedlist"/>
            </w:pPr>
            <w:r w:rsidRPr="00067932">
              <w:t>The Evidence Guide pointing out sentences from the text.  </w:t>
            </w:r>
          </w:p>
          <w:p w14:paraId="2E14D199" w14:textId="77777777" w:rsidR="00067932" w:rsidRPr="00067932" w:rsidRDefault="00067932" w:rsidP="00067932">
            <w:pPr>
              <w:pStyle w:val="becbulletedlist"/>
            </w:pPr>
            <w:r w:rsidRPr="00067932">
              <w:lastRenderedPageBreak/>
              <w:t>Group members underlining the paragraph numbers in the question.  </w:t>
            </w:r>
          </w:p>
          <w:p w14:paraId="6FB99DB7" w14:textId="77777777" w:rsidR="00067932" w:rsidRPr="00067932" w:rsidRDefault="00067932" w:rsidP="00067932">
            <w:pPr>
              <w:pStyle w:val="becbulletedlist"/>
            </w:pPr>
            <w:r w:rsidRPr="00067932">
              <w:t>Group members finding the correct paragraphs to reread.  </w:t>
            </w:r>
          </w:p>
          <w:p w14:paraId="3EE46C18" w14:textId="77777777" w:rsidR="00067932" w:rsidRPr="00067932" w:rsidRDefault="00067932" w:rsidP="00067932">
            <w:pPr>
              <w:pStyle w:val="becbulletedlist"/>
            </w:pPr>
            <w:r w:rsidRPr="00067932">
              <w:t>Group members using the Annotate to Build Knowledge Routine to:  </w:t>
            </w:r>
          </w:p>
          <w:p w14:paraId="5C139CE0" w14:textId="77777777" w:rsidR="00067932" w:rsidRPr="00067932" w:rsidRDefault="00067932" w:rsidP="00067932">
            <w:pPr>
              <w:pStyle w:val="becbulletedlist"/>
            </w:pPr>
            <w:r w:rsidRPr="00067932">
              <w:t>Underline evidence  </w:t>
            </w:r>
          </w:p>
          <w:p w14:paraId="77761424" w14:textId="77777777" w:rsidR="00067932" w:rsidRPr="00067932" w:rsidRDefault="00067932" w:rsidP="00067932">
            <w:pPr>
              <w:pStyle w:val="becbulletedlist"/>
            </w:pPr>
            <w:r w:rsidRPr="00067932">
              <w:t>Star key ideas and details  </w:t>
            </w:r>
          </w:p>
          <w:p w14:paraId="07EF8FF5" w14:textId="77777777" w:rsidR="00067932" w:rsidRPr="00067932" w:rsidRDefault="00067932" w:rsidP="00067932">
            <w:pPr>
              <w:pStyle w:val="becbulletedlist"/>
            </w:pPr>
            <w:r w:rsidRPr="00067932">
              <w:t>Mark knowledge connections to other texts with an infinity symbol </w:t>
            </w:r>
          </w:p>
        </w:tc>
        <w:tc>
          <w:tcPr>
            <w:tcW w:w="43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726C9E" w14:textId="77777777" w:rsidR="00067932" w:rsidRPr="00067932" w:rsidRDefault="00067932" w:rsidP="00067932">
            <w:r w:rsidRPr="00067932">
              <w:lastRenderedPageBreak/>
              <w:t>Sounds like: </w:t>
            </w:r>
          </w:p>
          <w:p w14:paraId="1CBDAF3C" w14:textId="77777777" w:rsidR="00067932" w:rsidRPr="00067932" w:rsidRDefault="00067932" w:rsidP="00067932">
            <w:pPr>
              <w:pStyle w:val="becbulletedlist"/>
            </w:pPr>
            <w:r w:rsidRPr="00067932">
              <w:t>“Which paragraphs should we reread?”  </w:t>
            </w:r>
          </w:p>
          <w:p w14:paraId="33F84F5D" w14:textId="77777777" w:rsidR="00067932" w:rsidRPr="00067932" w:rsidRDefault="00067932" w:rsidP="00067932">
            <w:pPr>
              <w:pStyle w:val="becbulletedlist"/>
            </w:pPr>
            <w:r w:rsidRPr="00067932">
              <w:lastRenderedPageBreak/>
              <w:t>The Evidence Guide rereading sections of the text aloud.  </w:t>
            </w:r>
          </w:p>
          <w:p w14:paraId="58096FF6" w14:textId="77777777" w:rsidR="00067932" w:rsidRPr="00067932" w:rsidRDefault="00067932" w:rsidP="00067932">
            <w:pPr>
              <w:pStyle w:val="becbulletedlist"/>
            </w:pPr>
            <w:r w:rsidRPr="00067932">
              <w:t>“What evidence supports our answer? How do we know?”  </w:t>
            </w:r>
          </w:p>
          <w:p w14:paraId="7D190DA6" w14:textId="77777777" w:rsidR="00067932" w:rsidRPr="00067932" w:rsidRDefault="00067932" w:rsidP="00067932">
            <w:pPr>
              <w:pStyle w:val="becbulletedlist"/>
            </w:pPr>
            <w:r w:rsidRPr="00067932">
              <w:t>“Do we see any important key words or phrases in these lines?”  </w:t>
            </w:r>
          </w:p>
          <w:p w14:paraId="452D9EFA" w14:textId="77777777" w:rsidR="00067932" w:rsidRPr="00067932" w:rsidRDefault="00067932" w:rsidP="00067932">
            <w:pPr>
              <w:pStyle w:val="becbulletedlist"/>
            </w:pPr>
            <w:r w:rsidRPr="00067932">
              <w:t>“Are there knowledge connections to other texts that help us with our inference?”</w:t>
            </w:r>
          </w:p>
        </w:tc>
      </w:tr>
      <w:tr w:rsidR="00067932" w:rsidRPr="00067932" w14:paraId="5EE7A9F1" w14:textId="77777777" w:rsidTr="00067932">
        <w:trPr>
          <w:trHeight w:val="300"/>
        </w:trPr>
        <w:tc>
          <w:tcPr>
            <w:tcW w:w="8624"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55093FF6" w14:textId="77777777" w:rsidR="00067932" w:rsidRPr="00067932" w:rsidRDefault="00067932" w:rsidP="00067932">
            <w:r w:rsidRPr="00067932">
              <w:lastRenderedPageBreak/>
              <w:t>Notetaker: takes notes on the team’s discussion and key points to present</w:t>
            </w:r>
          </w:p>
        </w:tc>
      </w:tr>
      <w:tr w:rsidR="00067932" w:rsidRPr="00067932" w14:paraId="02384CE7" w14:textId="77777777" w:rsidTr="00067932">
        <w:trPr>
          <w:trHeight w:val="300"/>
        </w:trPr>
        <w:tc>
          <w:tcPr>
            <w:tcW w:w="441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86F70C4" w14:textId="77777777" w:rsidR="00067932" w:rsidRPr="00067932" w:rsidRDefault="00067932" w:rsidP="00067932">
            <w:r w:rsidRPr="00067932">
              <w:t>Looks like:  </w:t>
            </w:r>
          </w:p>
          <w:p w14:paraId="664616D2" w14:textId="77777777" w:rsidR="00067932" w:rsidRPr="00067932" w:rsidRDefault="00067932" w:rsidP="00067932">
            <w:pPr>
              <w:pStyle w:val="becbulletedlist"/>
            </w:pPr>
            <w:r w:rsidRPr="00067932">
              <w:t>Organizing the group’s answers in the graphic organizer in the correct places  </w:t>
            </w:r>
          </w:p>
          <w:p w14:paraId="29E66DCD" w14:textId="77777777" w:rsidR="00067932" w:rsidRPr="00067932" w:rsidRDefault="00067932" w:rsidP="00067932">
            <w:pPr>
              <w:pStyle w:val="becbulletedlist"/>
            </w:pPr>
            <w:r w:rsidRPr="00067932">
              <w:t>Capturing the group’s inferences and evidence accurately  </w:t>
            </w:r>
          </w:p>
          <w:p w14:paraId="080F2073" w14:textId="77777777" w:rsidR="00067932" w:rsidRPr="00067932" w:rsidRDefault="00067932" w:rsidP="00067932">
            <w:pPr>
              <w:pStyle w:val="becbulletedlist"/>
            </w:pPr>
            <w:r w:rsidRPr="00067932">
              <w:t>Writing the group’s answers neatly on the chart paper  </w:t>
            </w:r>
          </w:p>
          <w:p w14:paraId="475CA07D" w14:textId="77777777" w:rsidR="00067932" w:rsidRPr="00067932" w:rsidRDefault="00067932" w:rsidP="00067932">
            <w:pPr>
              <w:pStyle w:val="becbulletedlist"/>
            </w:pPr>
            <w:r w:rsidRPr="00067932">
              <w:t>Attending to writing conventions (spelling, capitalization, punctuation) </w:t>
            </w:r>
          </w:p>
        </w:tc>
        <w:tc>
          <w:tcPr>
            <w:tcW w:w="4214" w:type="dxa"/>
            <w:tcBorders>
              <w:top w:val="single" w:sz="6" w:space="0" w:color="000000"/>
              <w:left w:val="single" w:sz="6" w:space="0" w:color="000000"/>
              <w:bottom w:val="single" w:sz="6" w:space="0" w:color="000000"/>
              <w:right w:val="single" w:sz="6" w:space="0" w:color="000000"/>
            </w:tcBorders>
            <w:shd w:val="clear" w:color="auto" w:fill="auto"/>
            <w:hideMark/>
          </w:tcPr>
          <w:p w14:paraId="4785A48A" w14:textId="77777777" w:rsidR="00067932" w:rsidRPr="00067932" w:rsidRDefault="00067932" w:rsidP="00067932">
            <w:r w:rsidRPr="00067932">
              <w:t>Sounds like: </w:t>
            </w:r>
          </w:p>
          <w:p w14:paraId="6D0626C2" w14:textId="77777777" w:rsidR="00067932" w:rsidRPr="00067932" w:rsidRDefault="00067932" w:rsidP="00067932">
            <w:pPr>
              <w:pStyle w:val="becbulletedlist"/>
            </w:pPr>
            <w:r w:rsidRPr="00067932">
              <w:t>“What is our answer to the question?”  </w:t>
            </w:r>
          </w:p>
          <w:p w14:paraId="2009DE82" w14:textId="77777777" w:rsidR="00067932" w:rsidRPr="00067932" w:rsidRDefault="00067932" w:rsidP="00067932">
            <w:pPr>
              <w:pStyle w:val="becbulletedlist"/>
            </w:pPr>
            <w:r w:rsidRPr="00067932">
              <w:t>“What inferences can we make?”  </w:t>
            </w:r>
          </w:p>
          <w:p w14:paraId="35A9E8C9" w14:textId="77777777" w:rsidR="00067932" w:rsidRPr="00067932" w:rsidRDefault="00067932" w:rsidP="00067932">
            <w:pPr>
              <w:pStyle w:val="becbulletedlist"/>
            </w:pPr>
            <w:r w:rsidRPr="00067932">
              <w:t>“How can we paraphrase, or put/state this evidence in our own words?”  </w:t>
            </w:r>
          </w:p>
          <w:p w14:paraId="52542C67" w14:textId="77777777" w:rsidR="00067932" w:rsidRPr="00067932" w:rsidRDefault="00067932" w:rsidP="00067932">
            <w:pPr>
              <w:pStyle w:val="becbulletedlist"/>
            </w:pPr>
            <w:r w:rsidRPr="00067932">
              <w:t>“What details support our answers?” </w:t>
            </w:r>
          </w:p>
        </w:tc>
      </w:tr>
      <w:tr w:rsidR="00067932" w:rsidRPr="00067932" w14:paraId="55303193" w14:textId="77777777" w:rsidTr="00067932">
        <w:trPr>
          <w:trHeight w:val="300"/>
        </w:trPr>
        <w:tc>
          <w:tcPr>
            <w:tcW w:w="8624"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0570D88C" w14:textId="7383D52C" w:rsidR="00067932" w:rsidRPr="00067932" w:rsidRDefault="00067932" w:rsidP="00067932">
            <w:r w:rsidRPr="00067932">
              <w:t>Presenter – reports the group’s ideas and findings </w:t>
            </w:r>
          </w:p>
        </w:tc>
      </w:tr>
      <w:tr w:rsidR="00067932" w:rsidRPr="00067932" w14:paraId="35828572" w14:textId="77777777" w:rsidTr="00067932">
        <w:trPr>
          <w:trHeight w:val="300"/>
        </w:trPr>
        <w:tc>
          <w:tcPr>
            <w:tcW w:w="434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EAAF84" w14:textId="77777777" w:rsidR="00067932" w:rsidRPr="00067932" w:rsidRDefault="00067932" w:rsidP="00067932">
            <w:r w:rsidRPr="00067932">
              <w:t>Looks like:</w:t>
            </w:r>
          </w:p>
          <w:p w14:paraId="2A5C3000" w14:textId="77777777" w:rsidR="00067932" w:rsidRPr="00067932" w:rsidRDefault="00067932" w:rsidP="00067932">
            <w:pPr>
              <w:pStyle w:val="becbulletedlist"/>
            </w:pPr>
            <w:r w:rsidRPr="00067932">
              <w:t>Standing next to the group’s posted graphic organizer.</w:t>
            </w:r>
          </w:p>
          <w:p w14:paraId="2DAA29B2" w14:textId="77777777" w:rsidR="00067932" w:rsidRPr="00067932" w:rsidRDefault="00067932" w:rsidP="00067932">
            <w:pPr>
              <w:pStyle w:val="becbulletedlist"/>
            </w:pPr>
            <w:r w:rsidRPr="00067932">
              <w:t>Alternating responses with the other group focusing on this question (if multiple groups answered the question).</w:t>
            </w:r>
          </w:p>
        </w:tc>
        <w:tc>
          <w:tcPr>
            <w:tcW w:w="42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0E6641" w14:textId="77777777" w:rsidR="00067932" w:rsidRPr="00067932" w:rsidRDefault="00067932" w:rsidP="00067932">
            <w:r w:rsidRPr="00067932">
              <w:t>Sounds like:</w:t>
            </w:r>
          </w:p>
          <w:p w14:paraId="6775CE96" w14:textId="77777777" w:rsidR="00067932" w:rsidRPr="00067932" w:rsidRDefault="00067932" w:rsidP="00067932">
            <w:pPr>
              <w:pStyle w:val="becbulletedlist"/>
            </w:pPr>
            <w:r w:rsidRPr="00067932">
              <w:t>Speaking loudly and clearly</w:t>
            </w:r>
          </w:p>
          <w:p w14:paraId="2D833DD0" w14:textId="77777777" w:rsidR="00067932" w:rsidRPr="00067932" w:rsidRDefault="00067932" w:rsidP="00067932">
            <w:pPr>
              <w:pStyle w:val="becbulletedlist"/>
            </w:pPr>
            <w:r w:rsidRPr="00067932">
              <w:t>Reading aloud the question to the class</w:t>
            </w:r>
          </w:p>
          <w:p w14:paraId="1EE72EEE" w14:textId="77777777" w:rsidR="00067932" w:rsidRPr="00067932" w:rsidRDefault="00067932" w:rsidP="00067932">
            <w:pPr>
              <w:pStyle w:val="becbulletedlist"/>
            </w:pPr>
            <w:r w:rsidRPr="00067932">
              <w:t>“We answered that _____.” </w:t>
            </w:r>
          </w:p>
          <w:p w14:paraId="26001630" w14:textId="77777777" w:rsidR="00067932" w:rsidRPr="00067932" w:rsidRDefault="00067932" w:rsidP="00067932">
            <w:pPr>
              <w:pStyle w:val="becbulletedlist"/>
            </w:pPr>
            <w:r w:rsidRPr="00067932">
              <w:t>“One inference we made was _____.” </w:t>
            </w:r>
          </w:p>
          <w:p w14:paraId="6C5FEBFA" w14:textId="77777777" w:rsidR="00067932" w:rsidRPr="00067932" w:rsidRDefault="00067932" w:rsidP="00067932">
            <w:pPr>
              <w:pStyle w:val="becbulletedlist"/>
            </w:pPr>
            <w:r w:rsidRPr="00067932">
              <w:t>“Evidence we found to support that inference was _____.” </w:t>
            </w:r>
          </w:p>
          <w:p w14:paraId="36ECCD08" w14:textId="77777777" w:rsidR="00067932" w:rsidRPr="00067932" w:rsidRDefault="00067932" w:rsidP="00067932">
            <w:pPr>
              <w:pStyle w:val="becbulletedlist"/>
            </w:pPr>
            <w:r w:rsidRPr="00067932">
              <w:t>“What questions can I answer?</w:t>
            </w:r>
          </w:p>
        </w:tc>
      </w:tr>
    </w:tbl>
    <w:p w14:paraId="6B464293" w14:textId="77777777" w:rsidR="002C72C9" w:rsidRDefault="00A31914" w:rsidP="00A31914">
      <w:pPr>
        <w:pStyle w:val="becoffpagespec"/>
      </w:pPr>
      <w:r>
        <w:t>Discussion Norms</w:t>
      </w:r>
    </w:p>
    <w:p w14:paraId="0174EB48" w14:textId="77777777" w:rsidR="00A31914" w:rsidRDefault="00A31914" w:rsidP="00A31914">
      <w:pPr>
        <w:pStyle w:val="becassociatedactivitynumber"/>
      </w:pPr>
      <w:r>
        <w:t>2</w:t>
      </w:r>
    </w:p>
    <w:p w14:paraId="7D72CF97" w14:textId="77777777" w:rsidR="00A31914" w:rsidRPr="00A31914" w:rsidRDefault="00A31914" w:rsidP="00A31914">
      <w:r>
        <w:t>TKTKTK</w:t>
      </w:r>
    </w:p>
    <w:p w14:paraId="3892DB07" w14:textId="77777777" w:rsidR="00A31914" w:rsidRDefault="00A31914" w:rsidP="00A31914">
      <w:pPr>
        <w:pStyle w:val="becoffpagespec"/>
      </w:pPr>
      <w:r>
        <w:t>Active Listening</w:t>
      </w:r>
    </w:p>
    <w:p w14:paraId="74E974A1" w14:textId="77777777" w:rsidR="00A31914" w:rsidRDefault="00A31914" w:rsidP="00A31914">
      <w:pPr>
        <w:pStyle w:val="becassociatedactivitynumber"/>
      </w:pPr>
      <w:r>
        <w:lastRenderedPageBreak/>
        <w:t>2</w:t>
      </w:r>
    </w:p>
    <w:p w14:paraId="3B2C4391" w14:textId="77777777" w:rsidR="00A31914" w:rsidRDefault="00A31914" w:rsidP="00A31914">
      <w:r>
        <w:t>TKTKTK</w:t>
      </w:r>
    </w:p>
    <w:p w14:paraId="2C28EDEA" w14:textId="77777777" w:rsidR="00A31914" w:rsidRDefault="00A31914" w:rsidP="00A31914">
      <w:pPr>
        <w:pStyle w:val="becoffpagespec"/>
      </w:pPr>
      <w:r>
        <w:t>Expert Groups Graphic Organizer</w:t>
      </w:r>
    </w:p>
    <w:p w14:paraId="393BF47D" w14:textId="77777777" w:rsidR="00A31914" w:rsidRDefault="00A31914" w:rsidP="00A31914">
      <w:pPr>
        <w:pStyle w:val="becassociatedactivitynumber"/>
      </w:pPr>
      <w:r>
        <w:t>3</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9"/>
        <w:gridCol w:w="1475"/>
      </w:tblGrid>
      <w:tr w:rsidR="001F3AD3" w:rsidRPr="00737BE9" w14:paraId="624EFBAA" w14:textId="77777777">
        <w:trPr>
          <w:trHeight w:val="270"/>
        </w:trPr>
        <w:tc>
          <w:tcPr>
            <w:tcW w:w="10785" w:type="dxa"/>
            <w:gridSpan w:val="2"/>
            <w:tcBorders>
              <w:top w:val="single" w:sz="6" w:space="0" w:color="auto"/>
              <w:left w:val="single" w:sz="6" w:space="0" w:color="auto"/>
              <w:bottom w:val="single" w:sz="6" w:space="0" w:color="000000"/>
              <w:right w:val="single" w:sz="6" w:space="0" w:color="auto"/>
            </w:tcBorders>
            <w:shd w:val="clear" w:color="auto" w:fill="000000"/>
            <w:vAlign w:val="center"/>
            <w:hideMark/>
          </w:tcPr>
          <w:p w14:paraId="4C1F2804" w14:textId="77777777" w:rsidR="001F3AD3" w:rsidRPr="00737BE9" w:rsidRDefault="001F3AD3">
            <w:pPr>
              <w:pStyle w:val="bectablehead"/>
            </w:pPr>
            <w:r w:rsidRPr="00737BE9">
              <w:t>Close Reading Question Analysis and Evidence Organizer </w:t>
            </w:r>
          </w:p>
        </w:tc>
      </w:tr>
      <w:tr w:rsidR="001F3AD3" w:rsidRPr="00213997" w14:paraId="61EED8D9" w14:textId="77777777">
        <w:trPr>
          <w:gridAfter w:val="1"/>
          <w:wAfter w:w="1917" w:type="dxa"/>
          <w:trHeight w:val="270"/>
        </w:trPr>
        <w:tc>
          <w:tcPr>
            <w:tcW w:w="8850" w:type="dxa"/>
            <w:tcBorders>
              <w:top w:val="single" w:sz="6" w:space="0" w:color="000000"/>
              <w:left w:val="single" w:sz="6" w:space="0" w:color="000000"/>
              <w:bottom w:val="single" w:sz="6" w:space="0" w:color="000000"/>
              <w:right w:val="single" w:sz="6" w:space="0" w:color="auto"/>
            </w:tcBorders>
            <w:shd w:val="clear" w:color="auto" w:fill="auto"/>
            <w:hideMark/>
          </w:tcPr>
          <w:p w14:paraId="0B199D46" w14:textId="77777777" w:rsidR="001F3AD3" w:rsidRPr="00737BE9" w:rsidRDefault="001F3AD3">
            <w:pPr>
              <w:pStyle w:val="becnumberedlist"/>
            </w:pPr>
            <w:r w:rsidRPr="00737BE9">
              <w:t xml:space="preserve">How does Renata change </w:t>
            </w:r>
            <w:proofErr w:type="gramStart"/>
            <w:r w:rsidRPr="00737BE9">
              <w:t>as a result of</w:t>
            </w:r>
            <w:proofErr w:type="gramEnd"/>
            <w:r w:rsidRPr="00737BE9">
              <w:t xml:space="preserve"> using her </w:t>
            </w:r>
            <w:proofErr w:type="spellStart"/>
            <w:r w:rsidRPr="00737BE9">
              <w:t>bisabuela’s</w:t>
            </w:r>
            <w:proofErr w:type="spellEnd"/>
            <w:r w:rsidRPr="00737BE9">
              <w:t xml:space="preserve"> recipe? Use a direct quote from the story in your response.</w:t>
            </w:r>
          </w:p>
          <w:p w14:paraId="70B34B36" w14:textId="77777777" w:rsidR="001F3AD3" w:rsidRPr="00737BE9" w:rsidRDefault="001F3AD3">
            <w:pPr>
              <w:pStyle w:val="becnumberedlist"/>
            </w:pPr>
            <w:r w:rsidRPr="00737BE9">
              <w:t xml:space="preserve">How do Hugo and Amelia’s reactions to Renata’s baking change once she starts using her </w:t>
            </w:r>
            <w:proofErr w:type="spellStart"/>
            <w:r w:rsidRPr="00737BE9">
              <w:t>bisabuela’s</w:t>
            </w:r>
            <w:proofErr w:type="spellEnd"/>
            <w:r w:rsidRPr="00737BE9">
              <w:t xml:space="preserve"> recipe?  Use a direct quote from the story in your response.</w:t>
            </w:r>
          </w:p>
          <w:p w14:paraId="29594D15" w14:textId="77777777" w:rsidR="001F3AD3" w:rsidRPr="00213997" w:rsidRDefault="001F3AD3">
            <w:pPr>
              <w:pStyle w:val="becnumberedlist"/>
            </w:pPr>
            <w:r w:rsidRPr="00737BE9">
              <w:t>How does the recipe used by Renata in the story help her solve her problem? Use a direct quote from the story in your response.</w:t>
            </w:r>
          </w:p>
        </w:tc>
      </w:tr>
      <w:tr w:rsidR="001F3AD3" w:rsidRPr="00213997" w14:paraId="6D11A060" w14:textId="77777777">
        <w:trPr>
          <w:gridAfter w:val="1"/>
          <w:wAfter w:w="1917" w:type="dxa"/>
          <w:trHeight w:val="270"/>
        </w:trPr>
        <w:tc>
          <w:tcPr>
            <w:tcW w:w="8850" w:type="dxa"/>
            <w:tcBorders>
              <w:top w:val="single" w:sz="6" w:space="0" w:color="000000"/>
              <w:left w:val="single" w:sz="6" w:space="0" w:color="000000"/>
              <w:bottom w:val="single" w:sz="6" w:space="0" w:color="000000"/>
              <w:right w:val="single" w:sz="6" w:space="0" w:color="auto"/>
            </w:tcBorders>
            <w:shd w:val="clear" w:color="auto" w:fill="auto"/>
            <w:hideMark/>
          </w:tcPr>
          <w:p w14:paraId="2301DBD8" w14:textId="77777777" w:rsidR="001F3AD3" w:rsidRPr="00737BE9" w:rsidRDefault="001F3AD3">
            <w:r w:rsidRPr="00213997">
              <w:t>[ </w:t>
            </w:r>
            <w:proofErr w:type="gramStart"/>
            <w:r w:rsidRPr="00213997">
              <w:t>  ]</w:t>
            </w:r>
            <w:proofErr w:type="gramEnd"/>
            <w:r w:rsidRPr="00213997">
              <w:t xml:space="preserve"> </w:t>
            </w:r>
            <w:r w:rsidRPr="00737BE9">
              <w:t>Direct/Explicit Evidence </w:t>
            </w:r>
          </w:p>
          <w:p w14:paraId="195BAD3C" w14:textId="77777777" w:rsidR="001F3AD3" w:rsidRPr="00213997" w:rsidRDefault="001F3AD3">
            <w:r w:rsidRPr="00737BE9">
              <w:t>[ </w:t>
            </w:r>
            <w:proofErr w:type="gramStart"/>
            <w:r w:rsidRPr="00737BE9">
              <w:t>  ]</w:t>
            </w:r>
            <w:proofErr w:type="gramEnd"/>
            <w:r w:rsidRPr="00737BE9">
              <w:t xml:space="preserve"> Inference</w:t>
            </w:r>
            <w:r w:rsidRPr="00213997">
              <w:t> </w:t>
            </w:r>
          </w:p>
        </w:tc>
      </w:tr>
      <w:tr w:rsidR="001F3AD3" w:rsidRPr="00737BE9" w14:paraId="070DD1A9" w14:textId="77777777">
        <w:trPr>
          <w:trHeight w:val="270"/>
        </w:trPr>
        <w:tc>
          <w:tcPr>
            <w:tcW w:w="10785" w:type="dxa"/>
            <w:gridSpan w:val="2"/>
            <w:tcBorders>
              <w:top w:val="single" w:sz="6" w:space="0" w:color="000000"/>
              <w:left w:val="single" w:sz="6" w:space="0" w:color="auto"/>
              <w:bottom w:val="single" w:sz="6" w:space="0" w:color="000000"/>
              <w:right w:val="single" w:sz="6" w:space="0" w:color="auto"/>
            </w:tcBorders>
            <w:shd w:val="clear" w:color="auto" w:fill="D9D9D9"/>
            <w:hideMark/>
          </w:tcPr>
          <w:p w14:paraId="58426AF3" w14:textId="77777777" w:rsidR="001F3AD3" w:rsidRPr="00737BE9" w:rsidRDefault="001F3AD3" w:rsidP="00F1459D">
            <w:pPr>
              <w:rPr>
                <w:rStyle w:val="becbold"/>
                <w:b w:val="0"/>
              </w:rPr>
            </w:pPr>
            <w:r w:rsidRPr="00737BE9">
              <w:rPr>
                <w:rStyle w:val="becbold"/>
              </w:rPr>
              <w:t xml:space="preserve">Direct </w:t>
            </w:r>
            <w:r w:rsidRPr="00F1459D">
              <w:t>Evidence</w:t>
            </w:r>
            <w:r w:rsidRPr="00737BE9">
              <w:rPr>
                <w:rStyle w:val="becbold"/>
              </w:rPr>
              <w:t> </w:t>
            </w:r>
          </w:p>
        </w:tc>
      </w:tr>
      <w:tr w:rsidR="001F3AD3" w:rsidRPr="00213997" w14:paraId="47A6F397" w14:textId="77777777">
        <w:trPr>
          <w:gridAfter w:val="1"/>
          <w:wAfter w:w="1917" w:type="dxa"/>
          <w:trHeight w:val="270"/>
        </w:trPr>
        <w:tc>
          <w:tcPr>
            <w:tcW w:w="8850" w:type="dxa"/>
            <w:tcBorders>
              <w:top w:val="single" w:sz="6" w:space="0" w:color="000000"/>
              <w:left w:val="single" w:sz="6" w:space="0" w:color="000000"/>
              <w:bottom w:val="single" w:sz="6" w:space="0" w:color="000000"/>
              <w:right w:val="single" w:sz="6" w:space="0" w:color="auto"/>
            </w:tcBorders>
            <w:shd w:val="clear" w:color="auto" w:fill="auto"/>
            <w:hideMark/>
          </w:tcPr>
          <w:p w14:paraId="3830EAA8" w14:textId="77777777" w:rsidR="001F3AD3" w:rsidRPr="00213997" w:rsidRDefault="001F3AD3">
            <w:pPr>
              <w:pStyle w:val="becslidebody-txt"/>
            </w:pPr>
          </w:p>
        </w:tc>
      </w:tr>
      <w:tr w:rsidR="001F3AD3" w:rsidRPr="00213997" w14:paraId="0CCAAE05" w14:textId="77777777">
        <w:trPr>
          <w:gridAfter w:val="1"/>
          <w:wAfter w:w="1917" w:type="dxa"/>
          <w:trHeight w:val="270"/>
        </w:trPr>
        <w:tc>
          <w:tcPr>
            <w:tcW w:w="8850" w:type="dxa"/>
            <w:tcBorders>
              <w:top w:val="single" w:sz="6" w:space="0" w:color="000000"/>
              <w:left w:val="single" w:sz="6" w:space="0" w:color="000000"/>
              <w:bottom w:val="single" w:sz="6" w:space="0" w:color="000000"/>
              <w:right w:val="single" w:sz="6" w:space="0" w:color="auto"/>
            </w:tcBorders>
            <w:shd w:val="clear" w:color="auto" w:fill="auto"/>
            <w:hideMark/>
          </w:tcPr>
          <w:p w14:paraId="6ADBC969" w14:textId="77777777" w:rsidR="001F3AD3" w:rsidRPr="00213997" w:rsidRDefault="001F3AD3">
            <w:pPr>
              <w:pStyle w:val="becslidebody-txt"/>
            </w:pPr>
          </w:p>
        </w:tc>
      </w:tr>
      <w:tr w:rsidR="001F3AD3" w:rsidRPr="00737BE9" w14:paraId="6D3838D4" w14:textId="77777777">
        <w:trPr>
          <w:trHeight w:val="270"/>
        </w:trPr>
        <w:tc>
          <w:tcPr>
            <w:tcW w:w="10785" w:type="dxa"/>
            <w:gridSpan w:val="2"/>
            <w:tcBorders>
              <w:top w:val="single" w:sz="6" w:space="0" w:color="000000"/>
              <w:left w:val="single" w:sz="6" w:space="0" w:color="auto"/>
              <w:bottom w:val="single" w:sz="6" w:space="0" w:color="000000"/>
              <w:right w:val="single" w:sz="6" w:space="0" w:color="auto"/>
            </w:tcBorders>
            <w:shd w:val="clear" w:color="auto" w:fill="D9D9D9"/>
            <w:hideMark/>
          </w:tcPr>
          <w:p w14:paraId="5682A672" w14:textId="77777777" w:rsidR="001F3AD3" w:rsidRPr="00F1459D" w:rsidRDefault="001F3AD3" w:rsidP="00F1459D">
            <w:r w:rsidRPr="00737BE9">
              <w:rPr>
                <w:rStyle w:val="becbold"/>
              </w:rPr>
              <w:t>Inference</w:t>
            </w:r>
          </w:p>
        </w:tc>
      </w:tr>
      <w:tr w:rsidR="001F3AD3" w:rsidRPr="00213997" w14:paraId="2A7A3A70" w14:textId="77777777">
        <w:trPr>
          <w:gridAfter w:val="1"/>
          <w:wAfter w:w="1917" w:type="dxa"/>
          <w:trHeight w:val="270"/>
        </w:trPr>
        <w:tc>
          <w:tcPr>
            <w:tcW w:w="8850" w:type="dxa"/>
            <w:tcBorders>
              <w:top w:val="single" w:sz="6" w:space="0" w:color="000000"/>
              <w:left w:val="single" w:sz="6" w:space="0" w:color="000000"/>
              <w:bottom w:val="single" w:sz="6" w:space="0" w:color="000000"/>
              <w:right w:val="single" w:sz="6" w:space="0" w:color="auto"/>
            </w:tcBorders>
            <w:shd w:val="clear" w:color="auto" w:fill="auto"/>
            <w:hideMark/>
          </w:tcPr>
          <w:p w14:paraId="20E91FEB" w14:textId="77777777" w:rsidR="001F3AD3" w:rsidRPr="00213997" w:rsidRDefault="001F3AD3">
            <w:pPr>
              <w:pStyle w:val="becslidebody-txt"/>
              <w:rPr>
                <w:rStyle w:val="becbold"/>
              </w:rPr>
            </w:pPr>
          </w:p>
        </w:tc>
      </w:tr>
      <w:tr w:rsidR="001F3AD3" w:rsidRPr="00213997" w14:paraId="33B83EE3" w14:textId="77777777">
        <w:trPr>
          <w:gridAfter w:val="1"/>
          <w:wAfter w:w="1917" w:type="dxa"/>
          <w:trHeight w:val="270"/>
        </w:trPr>
        <w:tc>
          <w:tcPr>
            <w:tcW w:w="8850" w:type="dxa"/>
            <w:tcBorders>
              <w:top w:val="single" w:sz="6" w:space="0" w:color="000000"/>
              <w:left w:val="single" w:sz="6" w:space="0" w:color="000000"/>
              <w:bottom w:val="single" w:sz="6" w:space="0" w:color="auto"/>
              <w:right w:val="single" w:sz="6" w:space="0" w:color="auto"/>
            </w:tcBorders>
            <w:shd w:val="clear" w:color="auto" w:fill="auto"/>
            <w:hideMark/>
          </w:tcPr>
          <w:p w14:paraId="2E2099C7" w14:textId="77777777" w:rsidR="001F3AD3" w:rsidRPr="00213997" w:rsidRDefault="001F3AD3">
            <w:pPr>
              <w:pStyle w:val="becslidebody-txt"/>
              <w:rPr>
                <w:rStyle w:val="becbold"/>
              </w:rPr>
            </w:pPr>
          </w:p>
        </w:tc>
      </w:tr>
    </w:tbl>
    <w:p w14:paraId="3E514AE7" w14:textId="77777777" w:rsidR="00A31914" w:rsidRDefault="00A31914" w:rsidP="00A31914">
      <w:pPr>
        <w:pStyle w:val="becoffpagespec"/>
      </w:pPr>
      <w:r>
        <w:t>Annotation Guide</w:t>
      </w:r>
    </w:p>
    <w:p w14:paraId="4FB361D9" w14:textId="77777777" w:rsidR="00A31914" w:rsidRDefault="00A31914" w:rsidP="00A31914">
      <w:pPr>
        <w:pStyle w:val="becassociatedactivitynumber"/>
      </w:pPr>
      <w:r>
        <w:t>3</w:t>
      </w:r>
    </w:p>
    <w:p w14:paraId="2FBDAB2F" w14:textId="77777777" w:rsidR="00A31914" w:rsidRDefault="00A31914" w:rsidP="00A31914">
      <w:r>
        <w:t>TKTKTK</w:t>
      </w:r>
    </w:p>
    <w:p w14:paraId="1A5CEC63" w14:textId="36811B62" w:rsidR="00A31914" w:rsidRDefault="00A31914" w:rsidP="00A31914">
      <w:pPr>
        <w:pStyle w:val="becoffpagespec"/>
      </w:pPr>
      <w:r>
        <w:t>L</w:t>
      </w:r>
      <w:r w:rsidR="78D0AC1A">
        <w:t>isten</w:t>
      </w:r>
      <w:r>
        <w:t xml:space="preserve"> and L</w:t>
      </w:r>
      <w:r w:rsidR="10B35223">
        <w:t>ook</w:t>
      </w:r>
      <w:r>
        <w:t xml:space="preserve"> Fors</w:t>
      </w:r>
    </w:p>
    <w:p w14:paraId="79E56249" w14:textId="77777777" w:rsidR="00A31914" w:rsidRDefault="00A31914" w:rsidP="00A31914">
      <w:pPr>
        <w:pStyle w:val="becassociatedactivitynumber"/>
      </w:pPr>
      <w:r>
        <w:t>3</w:t>
      </w:r>
    </w:p>
    <w:tbl>
      <w:tblPr>
        <w:tblW w:w="7544"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5329"/>
      </w:tblGrid>
      <w:tr w:rsidR="00A31914" w:rsidRPr="00A31914" w14:paraId="1F79C352" w14:textId="77777777" w:rsidTr="00A31914">
        <w:trPr>
          <w:trHeight w:val="300"/>
        </w:trPr>
        <w:tc>
          <w:tcPr>
            <w:tcW w:w="2215" w:type="dxa"/>
            <w:tcBorders>
              <w:top w:val="single" w:sz="6" w:space="0" w:color="000000"/>
              <w:left w:val="single" w:sz="6" w:space="0" w:color="000000"/>
              <w:bottom w:val="single" w:sz="6" w:space="0" w:color="000000"/>
              <w:right w:val="single" w:sz="6" w:space="0" w:color="000000"/>
            </w:tcBorders>
            <w:shd w:val="clear" w:color="auto" w:fill="auto"/>
            <w:hideMark/>
          </w:tcPr>
          <w:p w14:paraId="6FF87FEE" w14:textId="77777777" w:rsidR="00A31914" w:rsidRPr="00A31914" w:rsidRDefault="00A31914" w:rsidP="00A31914">
            <w:r w:rsidRPr="00A31914">
              <w:lastRenderedPageBreak/>
              <w:t>Look for students to be... </w:t>
            </w:r>
          </w:p>
        </w:tc>
        <w:tc>
          <w:tcPr>
            <w:tcW w:w="5329" w:type="dxa"/>
            <w:tcBorders>
              <w:top w:val="single" w:sz="6" w:space="0" w:color="000000"/>
              <w:left w:val="single" w:sz="6" w:space="0" w:color="000000"/>
              <w:bottom w:val="single" w:sz="6" w:space="0" w:color="000000"/>
              <w:right w:val="single" w:sz="6" w:space="0" w:color="000000"/>
            </w:tcBorders>
            <w:shd w:val="clear" w:color="auto" w:fill="auto"/>
            <w:hideMark/>
          </w:tcPr>
          <w:p w14:paraId="2B50BF94" w14:textId="77777777" w:rsidR="00A31914" w:rsidRPr="00A31914" w:rsidRDefault="00A31914" w:rsidP="00A31914">
            <w:pPr>
              <w:pStyle w:val="becbulletedlist"/>
            </w:pPr>
            <w:r w:rsidRPr="00A31914">
              <w:t>Performing their assigned group roles </w:t>
            </w:r>
          </w:p>
          <w:p w14:paraId="53D25CD1" w14:textId="77777777" w:rsidR="00A31914" w:rsidRPr="00A31914" w:rsidRDefault="00A31914" w:rsidP="00A31914">
            <w:pPr>
              <w:pStyle w:val="becbulletedlist"/>
            </w:pPr>
            <w:r w:rsidRPr="00A31914">
              <w:t>Using the Annotate to Build Knowledge routine and symbols </w:t>
            </w:r>
          </w:p>
          <w:p w14:paraId="483FA5C7" w14:textId="77777777" w:rsidR="00A31914" w:rsidRPr="00A31914" w:rsidRDefault="00A31914" w:rsidP="00A31914">
            <w:pPr>
              <w:pStyle w:val="becbulletedlist"/>
            </w:pPr>
            <w:r w:rsidRPr="00A31914">
              <w:t>Working in the appropriate paragraphs in the text </w:t>
            </w:r>
          </w:p>
          <w:p w14:paraId="4CC793B1" w14:textId="77777777" w:rsidR="00A31914" w:rsidRPr="00A31914" w:rsidRDefault="00A31914" w:rsidP="00A31914">
            <w:pPr>
              <w:pStyle w:val="becbulletedlist"/>
            </w:pPr>
            <w:r w:rsidRPr="00A31914">
              <w:t>Writing their ideas in the correct section of the graphic organizer </w:t>
            </w:r>
          </w:p>
        </w:tc>
      </w:tr>
      <w:tr w:rsidR="00A31914" w:rsidRPr="00A31914" w14:paraId="511672E2" w14:textId="77777777" w:rsidTr="00A31914">
        <w:trPr>
          <w:trHeight w:val="300"/>
        </w:trPr>
        <w:tc>
          <w:tcPr>
            <w:tcW w:w="2215" w:type="dxa"/>
            <w:tcBorders>
              <w:top w:val="single" w:sz="6" w:space="0" w:color="000000"/>
              <w:left w:val="single" w:sz="6" w:space="0" w:color="000000"/>
              <w:bottom w:val="single" w:sz="6" w:space="0" w:color="000000"/>
              <w:right w:val="single" w:sz="6" w:space="0" w:color="000000"/>
            </w:tcBorders>
            <w:shd w:val="clear" w:color="auto" w:fill="auto"/>
            <w:hideMark/>
          </w:tcPr>
          <w:p w14:paraId="1D46E859" w14:textId="77777777" w:rsidR="00A31914" w:rsidRPr="00A31914" w:rsidRDefault="00A31914" w:rsidP="00A31914">
            <w:r w:rsidRPr="00A31914">
              <w:t>Listen for students to be... </w:t>
            </w:r>
          </w:p>
        </w:tc>
        <w:tc>
          <w:tcPr>
            <w:tcW w:w="5329" w:type="dxa"/>
            <w:tcBorders>
              <w:top w:val="single" w:sz="6" w:space="0" w:color="000000"/>
              <w:left w:val="single" w:sz="6" w:space="0" w:color="000000"/>
              <w:bottom w:val="single" w:sz="6" w:space="0" w:color="000000"/>
              <w:right w:val="single" w:sz="6" w:space="0" w:color="000000"/>
            </w:tcBorders>
            <w:shd w:val="clear" w:color="auto" w:fill="auto"/>
            <w:hideMark/>
          </w:tcPr>
          <w:p w14:paraId="444C63B7" w14:textId="77777777" w:rsidR="00A31914" w:rsidRPr="00A31914" w:rsidRDefault="00A31914" w:rsidP="00A31914">
            <w:pPr>
              <w:pStyle w:val="becbulletedlist"/>
            </w:pPr>
            <w:r w:rsidRPr="00A31914">
              <w:t>Following agreed upon rules of discussion. </w:t>
            </w:r>
          </w:p>
          <w:p w14:paraId="419A44F6" w14:textId="77777777" w:rsidR="00A31914" w:rsidRPr="00A31914" w:rsidRDefault="00A31914" w:rsidP="00A31914">
            <w:pPr>
              <w:pStyle w:val="becbulletedlist"/>
            </w:pPr>
            <w:r w:rsidRPr="00A31914">
              <w:t>Taking turns speaking and listening based on their roles. </w:t>
            </w:r>
          </w:p>
          <w:p w14:paraId="56547745" w14:textId="77777777" w:rsidR="00A31914" w:rsidRPr="00A31914" w:rsidRDefault="00A31914" w:rsidP="00A31914">
            <w:pPr>
              <w:pStyle w:val="becbulletedlist"/>
            </w:pPr>
            <w:r w:rsidRPr="00A31914">
              <w:t>Discussing how the characters’ interactions are shaped by the recipe as a primary source. </w:t>
            </w:r>
          </w:p>
          <w:p w14:paraId="01706D1C" w14:textId="77777777" w:rsidR="00A31914" w:rsidRPr="00A31914" w:rsidRDefault="00A31914" w:rsidP="00A31914">
            <w:pPr>
              <w:pStyle w:val="becbulletedlist"/>
            </w:pPr>
            <w:r w:rsidRPr="00A31914">
              <w:t>Explaining how the recipe displays the features of a primary source, based on the understanding they developed in Week 1.    </w:t>
            </w:r>
          </w:p>
        </w:tc>
      </w:tr>
    </w:tbl>
    <w:p w14:paraId="65422C48" w14:textId="77777777" w:rsidR="00A31914" w:rsidRDefault="00A31914" w:rsidP="00A31914">
      <w:pPr>
        <w:pStyle w:val="becoffpagespec"/>
      </w:pPr>
      <w:r>
        <w:t>Expert Groups Graphic Organizer</w:t>
      </w:r>
    </w:p>
    <w:p w14:paraId="36A9A5D7" w14:textId="77777777" w:rsidR="00A31914" w:rsidRDefault="00A31914" w:rsidP="00A31914">
      <w:pPr>
        <w:pStyle w:val="becassociatedactivitynumber"/>
      </w:pPr>
      <w:r>
        <w:t>4</w:t>
      </w:r>
    </w:p>
    <w:p w14:paraId="254C0139" w14:textId="77777777" w:rsidR="00A31914" w:rsidRDefault="00A31914" w:rsidP="00A31914">
      <w:r>
        <w:t>TKTKTK</w:t>
      </w:r>
    </w:p>
    <w:p w14:paraId="6FD7B28F" w14:textId="77777777" w:rsidR="00A31914" w:rsidRDefault="00A31914" w:rsidP="00A31914">
      <w:pPr>
        <w:pStyle w:val="becoffpagespec"/>
      </w:pPr>
      <w:r>
        <w:t xml:space="preserve">Sample Explanation/Modeling </w:t>
      </w:r>
      <w:r w:rsidR="001F3AD3">
        <w:t>Q1</w:t>
      </w:r>
    </w:p>
    <w:p w14:paraId="40EA0366" w14:textId="77777777" w:rsidR="001F3AD3" w:rsidRDefault="001F3AD3" w:rsidP="001F3AD3">
      <w:pPr>
        <w:pStyle w:val="becassociatedactivitynumber"/>
      </w:pPr>
      <w:r>
        <w:t>5</w:t>
      </w:r>
    </w:p>
    <w:p w14:paraId="6C9125CF" w14:textId="77777777" w:rsidR="00A31914" w:rsidRPr="00A31914" w:rsidRDefault="00A31914" w:rsidP="00A31914">
      <w:r w:rsidRPr="00A31914">
        <w:rPr>
          <w:rStyle w:val="becbold"/>
        </w:rPr>
        <w:t>Question 1</w:t>
      </w:r>
      <w:r>
        <w:t xml:space="preserve"> How does Renata change </w:t>
      </w:r>
      <w:proofErr w:type="gramStart"/>
      <w:r>
        <w:t>as a result of</w:t>
      </w:r>
      <w:proofErr w:type="gramEnd"/>
      <w:r>
        <w:t xml:space="preserve"> using her </w:t>
      </w:r>
      <w:proofErr w:type="spellStart"/>
      <w:r>
        <w:t>bisabuela’s</w:t>
      </w:r>
      <w:proofErr w:type="spellEnd"/>
      <w:r>
        <w:t xml:space="preserve"> recipe?</w:t>
      </w:r>
    </w:p>
    <w:p w14:paraId="17647A87" w14:textId="77777777" w:rsidR="00A31914" w:rsidRPr="00A31914" w:rsidRDefault="00A31914" w:rsidP="00A31914">
      <w:pPr>
        <w:rPr>
          <w:rStyle w:val="becbold"/>
        </w:rPr>
      </w:pPr>
      <w:r w:rsidRPr="00A31914">
        <w:rPr>
          <w:rStyle w:val="becbold"/>
        </w:rPr>
        <w:t>Clarify the Question:</w:t>
      </w:r>
    </w:p>
    <w:p w14:paraId="04BD3821" w14:textId="77777777" w:rsidR="00A31914" w:rsidRPr="00A31914" w:rsidRDefault="00A31914" w:rsidP="00A31914">
      <w:pPr>
        <w:pStyle w:val="becteachertalkparagraph"/>
      </w:pPr>
      <w:r w:rsidRPr="00A31914">
        <w:t xml:space="preserve">This question is asking me to show how Renata changes once she starts using her </w:t>
      </w:r>
      <w:proofErr w:type="spellStart"/>
      <w:r w:rsidRPr="00A31914">
        <w:t>bisabuela’s</w:t>
      </w:r>
      <w:proofErr w:type="spellEnd"/>
      <w:r w:rsidRPr="00A31914">
        <w:t xml:space="preserve"> recipe for capirotada.</w:t>
      </w:r>
    </w:p>
    <w:p w14:paraId="6A1F0E78" w14:textId="77777777" w:rsidR="00A31914" w:rsidRPr="00A31914" w:rsidRDefault="00A31914" w:rsidP="00A31914">
      <w:pPr>
        <w:rPr>
          <w:rStyle w:val="becbold"/>
        </w:rPr>
      </w:pPr>
      <w:r w:rsidRPr="00A31914">
        <w:rPr>
          <w:rStyle w:val="becbold"/>
        </w:rPr>
        <w:t>Find Text Evidence:</w:t>
      </w:r>
    </w:p>
    <w:p w14:paraId="447B128C" w14:textId="77777777" w:rsidR="00A31914" w:rsidRPr="00A31914" w:rsidRDefault="00A31914" w:rsidP="00A31914">
      <w:pPr>
        <w:pStyle w:val="becteachertalkparagraph"/>
      </w:pPr>
      <w:r w:rsidRPr="00A31914">
        <w:t>I can look back at the text for key words, such as “</w:t>
      </w:r>
      <w:proofErr w:type="spellStart"/>
      <w:r w:rsidRPr="00A31914">
        <w:t>bisabuela’s</w:t>
      </w:r>
      <w:proofErr w:type="spellEnd"/>
      <w:r w:rsidRPr="00A31914">
        <w:t xml:space="preserve"> recipe,” or “capirotada,” to find the section of the story that shows Renata using her great-grandmother's recipe. I can also look for details at the beginning of the story that show me how Renata was acting before she started using her </w:t>
      </w:r>
      <w:proofErr w:type="spellStart"/>
      <w:r w:rsidRPr="00A31914">
        <w:t>bisabuela’s</w:t>
      </w:r>
      <w:proofErr w:type="spellEnd"/>
      <w:r w:rsidRPr="00A31914">
        <w:t xml:space="preserve"> recipe. I notice some information about Renata in the beginning of the story, in paragraphs 3, 13, and 14. These paragraphs show that Renata has tried multiple recipes and that none of them have been successful. They also show her sadness at not being able to bake something delicious as she “[flops] onto one of the kitchen stools,” and her nervousness about being “the only one who doesn’t pitch in” to bake something for the </w:t>
      </w:r>
      <w:proofErr w:type="spellStart"/>
      <w:r w:rsidRPr="00A31914">
        <w:t>bakesale</w:t>
      </w:r>
      <w:proofErr w:type="spellEnd"/>
      <w:r w:rsidRPr="00A31914">
        <w:t xml:space="preserve">. Starting on paragraph 29, I find evidence about Renata looking through </w:t>
      </w:r>
      <w:proofErr w:type="spellStart"/>
      <w:r w:rsidRPr="00A31914">
        <w:t>bisabuela’s</w:t>
      </w:r>
      <w:proofErr w:type="spellEnd"/>
      <w:r w:rsidRPr="00A31914">
        <w:t xml:space="preserve"> </w:t>
      </w:r>
      <w:r w:rsidRPr="00A31914">
        <w:lastRenderedPageBreak/>
        <w:t xml:space="preserve">old recipes. In paragraph 34, she is “thinking about how each one tells the story of family dinners and celebrations and gatherings with friends.” This helps me infer that she is feeling connected to the recipes she is looking at. In paragraph 53 Renata “[imagines] </w:t>
      </w:r>
      <w:proofErr w:type="spellStart"/>
      <w:r w:rsidRPr="00A31914">
        <w:t>Bisabuela</w:t>
      </w:r>
      <w:proofErr w:type="spellEnd"/>
      <w:r w:rsidRPr="00A31914">
        <w:t xml:space="preserve"> gathering the ingredients she needed to make capirotada. When she came up short, she didn’t give up. She found a new path forward. The scratches and scribbles on her recipe don’t look like mistakes anymore— they look like permission to keep trying.” This helps me infer that she is inspired by her great-grandmother's persistence as she looks at the recipe for capirotada. In paragraph 61, when she doesn’t have one of the ingredients on the recipe, she reminds herself not to panic, and thinks, “What would my great-grandmother do?” Instead of worrying about failure, Renata begins to persist through challenges and become more confident.</w:t>
      </w:r>
    </w:p>
    <w:p w14:paraId="40834F7D" w14:textId="77777777" w:rsidR="00A31914" w:rsidRPr="00A31914" w:rsidRDefault="00A31914" w:rsidP="00A31914">
      <w:pPr>
        <w:rPr>
          <w:rStyle w:val="becbold"/>
        </w:rPr>
      </w:pPr>
      <w:r w:rsidRPr="00A31914">
        <w:rPr>
          <w:rStyle w:val="becbold"/>
        </w:rPr>
        <w:t>Explain Thinking  </w:t>
      </w:r>
    </w:p>
    <w:p w14:paraId="088D44F5" w14:textId="77777777" w:rsidR="00A31914" w:rsidRPr="00A31914" w:rsidRDefault="00A31914" w:rsidP="00A31914">
      <w:pPr>
        <w:pStyle w:val="becteachertalkparagraph"/>
      </w:pPr>
      <w:r w:rsidRPr="00A31914">
        <w:t xml:space="preserve">This evidence helps me infer that Renata feels connected to and inspired by her </w:t>
      </w:r>
      <w:proofErr w:type="spellStart"/>
      <w:r w:rsidRPr="00A31914">
        <w:t>bisabuela’s</w:t>
      </w:r>
      <w:proofErr w:type="spellEnd"/>
      <w:r w:rsidRPr="00A31914">
        <w:t xml:space="preserve"> history as she uses the recipe. Instead of being worried and unsure about her ability to bake something, Renata realizes that she too can persist through challenges. This is shown in the text when Renata “imagines] </w:t>
      </w:r>
      <w:proofErr w:type="spellStart"/>
      <w:r w:rsidRPr="00A31914">
        <w:t>Bisabuela</w:t>
      </w:r>
      <w:proofErr w:type="spellEnd"/>
      <w:r w:rsidRPr="00A31914">
        <w:t xml:space="preserve"> gathering the ingredients she needed to make capirotada. When she came up short, she didn’t give up. She found a new path forward. The scratches and scribbles on her recipe don’t look like mistakes anymore— they look like permission to keep trying.</w:t>
      </w:r>
    </w:p>
    <w:p w14:paraId="2E9B169D" w14:textId="77777777" w:rsidR="001F3AD3" w:rsidRDefault="001F3AD3" w:rsidP="001F3AD3">
      <w:pPr>
        <w:pStyle w:val="becoffpagespec"/>
      </w:pPr>
      <w:r>
        <w:t>Sample Explanation/Modeling Q2</w:t>
      </w:r>
    </w:p>
    <w:p w14:paraId="0EBF53F0" w14:textId="77777777" w:rsidR="001F3AD3" w:rsidRDefault="001F3AD3" w:rsidP="001F3AD3">
      <w:pPr>
        <w:pStyle w:val="becassociatedactivitynumber"/>
      </w:pPr>
      <w:r>
        <w:t>6</w:t>
      </w:r>
    </w:p>
    <w:p w14:paraId="5D03DBED" w14:textId="77777777" w:rsidR="00A31914" w:rsidRPr="00A31914" w:rsidRDefault="00A31914" w:rsidP="00A31914">
      <w:r w:rsidRPr="00A31914">
        <w:rPr>
          <w:rStyle w:val="becbold"/>
        </w:rPr>
        <w:t>Question 2.</w:t>
      </w:r>
      <w:r w:rsidRPr="00A31914">
        <w:t xml:space="preserve"> How do Hugo and Amelia’s reactions to Renata’s baking change once she starts </w:t>
      </w:r>
      <w:r w:rsidRPr="00A31914">
        <w:tab/>
        <w:t xml:space="preserve">using </w:t>
      </w:r>
      <w:r w:rsidRPr="00A31914">
        <w:tab/>
        <w:t xml:space="preserve">her </w:t>
      </w:r>
      <w:proofErr w:type="spellStart"/>
      <w:r w:rsidRPr="00A31914">
        <w:t>bisabuela’s</w:t>
      </w:r>
      <w:proofErr w:type="spellEnd"/>
      <w:r w:rsidRPr="00A31914">
        <w:t xml:space="preserve"> recipe?</w:t>
      </w:r>
    </w:p>
    <w:p w14:paraId="781906B5" w14:textId="77777777" w:rsidR="00A31914" w:rsidRPr="00A31914" w:rsidRDefault="00A31914" w:rsidP="00A31914">
      <w:pPr>
        <w:rPr>
          <w:rStyle w:val="becbold"/>
        </w:rPr>
      </w:pPr>
      <w:r w:rsidRPr="00A31914">
        <w:rPr>
          <w:rStyle w:val="becbold"/>
        </w:rPr>
        <w:t>Clarify the Question: </w:t>
      </w:r>
    </w:p>
    <w:p w14:paraId="7323585E" w14:textId="77777777" w:rsidR="00A31914" w:rsidRPr="00A31914" w:rsidRDefault="00A31914" w:rsidP="00A31914">
      <w:pPr>
        <w:pStyle w:val="becteachertalkparagraph"/>
      </w:pPr>
      <w:r w:rsidRPr="00A31914">
        <w:t xml:space="preserve">This question is asking me to show how Hugo and Amelia’s reactions to Renata’s baking change when she starts using her </w:t>
      </w:r>
      <w:proofErr w:type="spellStart"/>
      <w:r w:rsidRPr="00A31914">
        <w:t>bisabuela’s</w:t>
      </w:r>
      <w:proofErr w:type="spellEnd"/>
      <w:r w:rsidRPr="00A31914">
        <w:t xml:space="preserve"> recipe. </w:t>
      </w:r>
      <w:proofErr w:type="gramStart"/>
      <w:r w:rsidRPr="00A31914">
        <w:t>First</w:t>
      </w:r>
      <w:proofErr w:type="gramEnd"/>
      <w:r w:rsidRPr="00A31914">
        <w:t xml:space="preserve"> I need to understand how Hugo and Amelia react to Renata’s baking before she starts using her </w:t>
      </w:r>
      <w:proofErr w:type="spellStart"/>
      <w:r w:rsidRPr="00A31914">
        <w:t>bisabuela’s</w:t>
      </w:r>
      <w:proofErr w:type="spellEnd"/>
      <w:r w:rsidRPr="00A31914">
        <w:t xml:space="preserve"> recipe. Then I need to understand how they react to Renata’s baking after she uses the recipe. </w:t>
      </w:r>
      <w:proofErr w:type="gramStart"/>
      <w:r w:rsidRPr="00A31914">
        <w:t>Finally</w:t>
      </w:r>
      <w:proofErr w:type="gramEnd"/>
      <w:r w:rsidRPr="00A31914">
        <w:t xml:space="preserve"> I need to explain the differences in their reactions.</w:t>
      </w:r>
    </w:p>
    <w:p w14:paraId="2E020FDA" w14:textId="77777777" w:rsidR="00A31914" w:rsidRPr="00A31914" w:rsidRDefault="00A31914" w:rsidP="00A31914">
      <w:pPr>
        <w:rPr>
          <w:rStyle w:val="becbold"/>
        </w:rPr>
      </w:pPr>
      <w:r w:rsidRPr="00A31914">
        <w:rPr>
          <w:rStyle w:val="becbold"/>
        </w:rPr>
        <w:t>Find Text Evidence:  </w:t>
      </w:r>
    </w:p>
    <w:p w14:paraId="2026E1DC" w14:textId="77777777" w:rsidR="00A31914" w:rsidRPr="00A31914" w:rsidRDefault="00A31914" w:rsidP="00A31914">
      <w:pPr>
        <w:pStyle w:val="becteachertalkparagraph"/>
      </w:pPr>
      <w:r w:rsidRPr="00A31914">
        <w:t>I can look back at the text for key words, such as “Hugo,” “Amelia,” “</w:t>
      </w:r>
      <w:proofErr w:type="spellStart"/>
      <w:r w:rsidRPr="00A31914">
        <w:t>bisabuela’s</w:t>
      </w:r>
      <w:proofErr w:type="spellEnd"/>
      <w:r w:rsidRPr="00A31914">
        <w:t xml:space="preserve"> recipe,” or “capirotada,” to find the sections of the story that show how Hugo and Amelia react to Renata’s baking before she starts using her </w:t>
      </w:r>
      <w:proofErr w:type="spellStart"/>
      <w:r w:rsidRPr="00A31914">
        <w:t>bisabuela’s</w:t>
      </w:r>
      <w:proofErr w:type="spellEnd"/>
      <w:r w:rsidRPr="00A31914">
        <w:t xml:space="preserve"> recipe, and then after she starts using it. I notice that in the beginning of the story, in paragraph 6, Hugo and Amelia try Renata’s cinnamon bread but don’t want to admit that it doesn’t taste very good. On paragraph 11, Amelia suggests that Renata can contribute something else to the </w:t>
      </w:r>
      <w:proofErr w:type="spellStart"/>
      <w:r w:rsidRPr="00A31914">
        <w:t>bakesale</w:t>
      </w:r>
      <w:proofErr w:type="spellEnd"/>
      <w:r w:rsidRPr="00A31914">
        <w:t xml:space="preserve"> other than bringing a dish. Then in paragraph 12, Hugo offers to put Renata’s name on some of his baked </w:t>
      </w:r>
      <w:r w:rsidRPr="00A31914">
        <w:lastRenderedPageBreak/>
        <w:t xml:space="preserve">goods, so that she doesn’t have to make any herself. This helps me infer that the friends are trying to help Renata by showing her ways that she doesn’t have to bake something for the </w:t>
      </w:r>
      <w:proofErr w:type="spellStart"/>
      <w:r w:rsidRPr="00A31914">
        <w:t>bakesale</w:t>
      </w:r>
      <w:proofErr w:type="spellEnd"/>
      <w:r w:rsidRPr="00A31914">
        <w:t xml:space="preserve">. This also helps me infer that they are not confident with her baking abilities. Now I can look at the section of the text after Renata starts using her </w:t>
      </w:r>
      <w:proofErr w:type="spellStart"/>
      <w:r w:rsidRPr="00A31914">
        <w:t>bisabuela’s</w:t>
      </w:r>
      <w:proofErr w:type="spellEnd"/>
      <w:r w:rsidRPr="00A31914">
        <w:t xml:space="preserve"> recipe, starting at paragraph 50, for evidence that shows how Hugo and Amelia are reacting to Renata’s baking. Paragraph 50 says, “Back in the kitchen, I read ingredients off the recipe, and Amelia and Hugo race around the shelves and cupboards finding them.”  This helps me infer that Hugo and Amelia are reacting differently now because they are helping Renata with her baking. This is also shown in paragraphs 65-69, when Renata asks Amelia for peaches from her peach tree to use in the recipe, and Amelia says, “We’ll be right back! Don’t start cooking without us!”</w:t>
      </w:r>
    </w:p>
    <w:p w14:paraId="0EB3693A" w14:textId="77777777" w:rsidR="00A31914" w:rsidRPr="00A31914" w:rsidRDefault="00A31914" w:rsidP="00A31914">
      <w:pPr>
        <w:rPr>
          <w:rStyle w:val="becbold"/>
        </w:rPr>
      </w:pPr>
      <w:r w:rsidRPr="00A31914">
        <w:rPr>
          <w:rStyle w:val="becbold"/>
        </w:rPr>
        <w:t>Explain Thinking  </w:t>
      </w:r>
    </w:p>
    <w:p w14:paraId="13D8814F" w14:textId="77777777" w:rsidR="00A31914" w:rsidRPr="00A31914" w:rsidRDefault="00A31914" w:rsidP="00A31914">
      <w:pPr>
        <w:pStyle w:val="becteachertalkparagraph"/>
      </w:pPr>
      <w:r w:rsidRPr="00A31914">
        <w:t xml:space="preserve">This evidence helps me infer that Hugo and Amelia become more enthusiastic and </w:t>
      </w:r>
      <w:proofErr w:type="gramStart"/>
      <w:r w:rsidRPr="00A31914">
        <w:t>positive, and</w:t>
      </w:r>
      <w:proofErr w:type="gramEnd"/>
      <w:r w:rsidRPr="00A31914">
        <w:t xml:space="preserve"> begin to help Renata more with her baking once she starts using her </w:t>
      </w:r>
      <w:proofErr w:type="spellStart"/>
      <w:r w:rsidRPr="00A31914">
        <w:t>bisabuela’s</w:t>
      </w:r>
      <w:proofErr w:type="spellEnd"/>
      <w:r w:rsidRPr="00A31914">
        <w:t xml:space="preserve"> recipe. This is shown in the text when Amelia reads off ingredients from her </w:t>
      </w:r>
      <w:proofErr w:type="spellStart"/>
      <w:r w:rsidRPr="00A31914">
        <w:t>bisabuela’s</w:t>
      </w:r>
      <w:proofErr w:type="spellEnd"/>
      <w:r w:rsidRPr="00A31914">
        <w:t xml:space="preserve"> recipe, and “Amelia and Hugo race around the shelves and cupboards finding them.</w:t>
      </w:r>
    </w:p>
    <w:p w14:paraId="73E55FC1" w14:textId="77777777" w:rsidR="001F3AD3" w:rsidRDefault="001F3AD3" w:rsidP="001F3AD3">
      <w:pPr>
        <w:pStyle w:val="becoffpagespec"/>
      </w:pPr>
      <w:r>
        <w:t>Sample Explanation/Modeling Q3</w:t>
      </w:r>
    </w:p>
    <w:p w14:paraId="419767D3" w14:textId="6FEA4EFC" w:rsidR="001F3AD3" w:rsidRDefault="000A2E07" w:rsidP="001F3AD3">
      <w:pPr>
        <w:pStyle w:val="becassociatedactivitynumber"/>
      </w:pPr>
      <w:r>
        <w:t>7</w:t>
      </w:r>
    </w:p>
    <w:p w14:paraId="6876D51A" w14:textId="77777777" w:rsidR="00A31914" w:rsidRPr="00A31914" w:rsidRDefault="00A31914" w:rsidP="00A31914">
      <w:r w:rsidRPr="00A31914">
        <w:rPr>
          <w:rStyle w:val="becbold"/>
        </w:rPr>
        <w:t>Question 3:</w:t>
      </w:r>
      <w:r w:rsidRPr="00A31914">
        <w:t xml:space="preserve"> How does the recipe used by Renata in the story help her solve her problem?</w:t>
      </w:r>
    </w:p>
    <w:p w14:paraId="31DA4347" w14:textId="77777777" w:rsidR="00A31914" w:rsidRPr="00A31914" w:rsidRDefault="00A31914" w:rsidP="00A31914">
      <w:pPr>
        <w:rPr>
          <w:rStyle w:val="becbold"/>
        </w:rPr>
      </w:pPr>
      <w:r w:rsidRPr="00A31914">
        <w:rPr>
          <w:rStyle w:val="becbold"/>
        </w:rPr>
        <w:t>Clarify the Question: </w:t>
      </w:r>
    </w:p>
    <w:p w14:paraId="1D53C5CC" w14:textId="77777777" w:rsidR="00A31914" w:rsidRPr="00A31914" w:rsidRDefault="00A31914" w:rsidP="00A31914">
      <w:pPr>
        <w:pStyle w:val="becteachertalkparagraph"/>
      </w:pPr>
      <w:r w:rsidRPr="00A31914">
        <w:t xml:space="preserve">This question is asking me to show how the recipe that Renata uses in the story, or her </w:t>
      </w:r>
      <w:proofErr w:type="spellStart"/>
      <w:r w:rsidRPr="00A31914">
        <w:t>bisabuela’s</w:t>
      </w:r>
      <w:proofErr w:type="spellEnd"/>
      <w:r w:rsidRPr="00A31914">
        <w:t xml:space="preserve"> recipe for capirotada, helps her solve her problem. </w:t>
      </w:r>
      <w:proofErr w:type="gramStart"/>
      <w:r w:rsidRPr="00A31914">
        <w:t>First</w:t>
      </w:r>
      <w:proofErr w:type="gramEnd"/>
      <w:r w:rsidRPr="00A31914">
        <w:t xml:space="preserve"> I need to figure out which problem Renata is solving. Then I need to explain how the recipe helps her solve it.</w:t>
      </w:r>
    </w:p>
    <w:p w14:paraId="31D7F622" w14:textId="77777777" w:rsidR="00A31914" w:rsidRPr="00A31914" w:rsidRDefault="00A31914" w:rsidP="00A31914">
      <w:pPr>
        <w:rPr>
          <w:rStyle w:val="becbold"/>
        </w:rPr>
      </w:pPr>
      <w:r w:rsidRPr="00A31914">
        <w:rPr>
          <w:rStyle w:val="becbold"/>
        </w:rPr>
        <w:t>Find Text Evidence:  </w:t>
      </w:r>
    </w:p>
    <w:p w14:paraId="450A33B8" w14:textId="77777777" w:rsidR="00A31914" w:rsidRPr="00A31914" w:rsidRDefault="00A31914" w:rsidP="00A31914">
      <w:pPr>
        <w:pStyle w:val="becteachertalkparagraph"/>
      </w:pPr>
      <w:r w:rsidRPr="00A31914">
        <w:t xml:space="preserve">I can look back at the text for key words that show a problem Renata is having. In the beginning of the text, I see sentences like “none of my recipes have been delicious, let alone edible.” Paragraph 14 says, “All of the musicians are supposed to contribute a dish, and I don’t want to be the only one who doesn’t pitch in.” This evidence helps me infer that Renata’s problem is that she needs to bring a dish for the bake </w:t>
      </w:r>
      <w:proofErr w:type="gramStart"/>
      <w:r w:rsidRPr="00A31914">
        <w:t>sale, and</w:t>
      </w:r>
      <w:proofErr w:type="gramEnd"/>
      <w:r w:rsidRPr="00A31914">
        <w:t xml:space="preserve"> hasn’t been able to make anything that tastes good. Now I can look for evidence that shows how Renata’s </w:t>
      </w:r>
      <w:proofErr w:type="spellStart"/>
      <w:r w:rsidRPr="00A31914">
        <w:t>bisabuela’s</w:t>
      </w:r>
      <w:proofErr w:type="spellEnd"/>
      <w:r w:rsidRPr="00A31914">
        <w:t xml:space="preserve"> recipe helps her solve her problem. Let me find the section that shows Renata using her </w:t>
      </w:r>
      <w:proofErr w:type="spellStart"/>
      <w:r w:rsidRPr="00A31914">
        <w:t>bisabuela’s</w:t>
      </w:r>
      <w:proofErr w:type="spellEnd"/>
      <w:r w:rsidRPr="00A31914">
        <w:t xml:space="preserve"> recipe. This begins on paragraph 50 and continues through the end of the story. I notice evidence in paragraphs 53 and 61 that show Renata remembering her great-grandmother's history of struggle during World </w:t>
      </w:r>
      <w:proofErr w:type="gramStart"/>
      <w:r w:rsidRPr="00A31914">
        <w:t>War II, and</w:t>
      </w:r>
      <w:proofErr w:type="gramEnd"/>
      <w:r w:rsidRPr="00A31914">
        <w:t xml:space="preserve"> realizing that she doesn’t have to follow the recipe perfectly: she can be creative and find different ingredients, just like her </w:t>
      </w:r>
      <w:proofErr w:type="spellStart"/>
      <w:r w:rsidRPr="00A31914">
        <w:t>bisabuela</w:t>
      </w:r>
      <w:proofErr w:type="spellEnd"/>
      <w:r w:rsidRPr="00A31914">
        <w:t xml:space="preserve">. In paragraph 64, the text states, “I try to picture </w:t>
      </w:r>
      <w:proofErr w:type="spellStart"/>
      <w:r w:rsidRPr="00A31914">
        <w:t>Bisabuela</w:t>
      </w:r>
      <w:proofErr w:type="spellEnd"/>
      <w:r w:rsidRPr="00A31914">
        <w:t xml:space="preserve"> again, staring down at bread that had gone stale, at an almost-empty container of sugar, trying to figure out what to </w:t>
      </w:r>
      <w:r w:rsidRPr="00A31914">
        <w:lastRenderedPageBreak/>
        <w:t>do. That’s when I remember that the ingredients on her list didn’t come from her cupboard alone.” This helps me infer that the recipe inspires Renata to persist with her baking, even when it isn’t going perfectly, which makes her more confident and leads to her making something delicious. Paragraph 74 shows that Renata’s capirotada, “sold out,” showing that it was a success and that her problem was solved.</w:t>
      </w:r>
    </w:p>
    <w:p w14:paraId="336EEA9E" w14:textId="77777777" w:rsidR="00A31914" w:rsidRPr="00A31914" w:rsidRDefault="00A31914" w:rsidP="00A31914">
      <w:pPr>
        <w:rPr>
          <w:rStyle w:val="becbold"/>
        </w:rPr>
      </w:pPr>
      <w:r w:rsidRPr="00A31914">
        <w:rPr>
          <w:rStyle w:val="becbold"/>
        </w:rPr>
        <w:t>Explain Thinking  </w:t>
      </w:r>
    </w:p>
    <w:p w14:paraId="072A8FD2" w14:textId="1335660B" w:rsidR="00A31914" w:rsidRPr="00A31914" w:rsidRDefault="00A31914" w:rsidP="00A31914">
      <w:pPr>
        <w:pStyle w:val="becteachertalkparagraph"/>
      </w:pPr>
      <w:r w:rsidRPr="00A31914">
        <w:t xml:space="preserve">This evidence helps me infer the recipe helps Renata solve her problem by showing her that she can make something delicious without needing to follow a perfect recipe. She is inspired by her </w:t>
      </w:r>
      <w:proofErr w:type="spellStart"/>
      <w:r w:rsidRPr="00A31914">
        <w:t>bisabuela’s</w:t>
      </w:r>
      <w:proofErr w:type="spellEnd"/>
      <w:r w:rsidRPr="00A31914">
        <w:t xml:space="preserve"> resourcefulness and persistence and becomes more confident. This is shown in the text, when she tries to figure out what to do when she’s missing an ingredient, and “[pictures] </w:t>
      </w:r>
      <w:proofErr w:type="spellStart"/>
      <w:r w:rsidRPr="00A31914">
        <w:t>Bisabuela</w:t>
      </w:r>
      <w:proofErr w:type="spellEnd"/>
      <w:r w:rsidRPr="00A31914">
        <w:t xml:space="preserve"> again, staring down at bread that had gone stale, at an almost-empty container of sugar, trying to figure out what to do. That’s when I remember that the ingredients on her list didn’t come from her cupboard alone.</w:t>
      </w:r>
    </w:p>
    <w:sectPr w:rsidR="00A31914" w:rsidRPr="00A31914"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VAG Rounded for BEC">
    <w:altName w:val="Calibri"/>
    <w:panose1 w:val="020B060402020202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5C7C990E"/>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231C1D93"/>
    <w:multiLevelType w:val="hybridMultilevel"/>
    <w:tmpl w:val="9CD65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5"/>
  </w:num>
  <w:num w:numId="2" w16cid:durableId="853611805">
    <w:abstractNumId w:val="3"/>
  </w:num>
  <w:num w:numId="3" w16cid:durableId="967979429">
    <w:abstractNumId w:val="2"/>
  </w:num>
  <w:num w:numId="4" w16cid:durableId="1152059389">
    <w:abstractNumId w:val="4"/>
  </w:num>
  <w:num w:numId="5" w16cid:durableId="1064177880">
    <w:abstractNumId w:val="1"/>
  </w:num>
  <w:num w:numId="6" w16cid:durableId="662665247">
    <w:abstractNumId w:val="0"/>
  </w:num>
  <w:num w:numId="7" w16cid:durableId="164896991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A82"/>
    <w:rsid w:val="00034616"/>
    <w:rsid w:val="00051604"/>
    <w:rsid w:val="0006053A"/>
    <w:rsid w:val="0006063C"/>
    <w:rsid w:val="00062B3C"/>
    <w:rsid w:val="00067932"/>
    <w:rsid w:val="000755FF"/>
    <w:rsid w:val="00084547"/>
    <w:rsid w:val="000A2E07"/>
    <w:rsid w:val="000A5F26"/>
    <w:rsid w:val="000B2144"/>
    <w:rsid w:val="000C36C7"/>
    <w:rsid w:val="000D310A"/>
    <w:rsid w:val="000D6073"/>
    <w:rsid w:val="000D717E"/>
    <w:rsid w:val="000F165C"/>
    <w:rsid w:val="000F3383"/>
    <w:rsid w:val="00106D63"/>
    <w:rsid w:val="001135DB"/>
    <w:rsid w:val="0015074B"/>
    <w:rsid w:val="001656F9"/>
    <w:rsid w:val="00165D4E"/>
    <w:rsid w:val="001704EC"/>
    <w:rsid w:val="001735D7"/>
    <w:rsid w:val="00173E8F"/>
    <w:rsid w:val="001759BF"/>
    <w:rsid w:val="00177246"/>
    <w:rsid w:val="001B3598"/>
    <w:rsid w:val="001C5AE8"/>
    <w:rsid w:val="001D6066"/>
    <w:rsid w:val="001E065D"/>
    <w:rsid w:val="001F3AD3"/>
    <w:rsid w:val="002004F4"/>
    <w:rsid w:val="0020649C"/>
    <w:rsid w:val="002111B5"/>
    <w:rsid w:val="00213997"/>
    <w:rsid w:val="00214265"/>
    <w:rsid w:val="00214DEC"/>
    <w:rsid w:val="00217487"/>
    <w:rsid w:val="00256AF3"/>
    <w:rsid w:val="00286283"/>
    <w:rsid w:val="00287676"/>
    <w:rsid w:val="0029639D"/>
    <w:rsid w:val="002B2662"/>
    <w:rsid w:val="002B72E3"/>
    <w:rsid w:val="002C1909"/>
    <w:rsid w:val="002C2DDC"/>
    <w:rsid w:val="002C4042"/>
    <w:rsid w:val="002C72C9"/>
    <w:rsid w:val="002E5A7F"/>
    <w:rsid w:val="002E7647"/>
    <w:rsid w:val="00302828"/>
    <w:rsid w:val="003033CD"/>
    <w:rsid w:val="003121FB"/>
    <w:rsid w:val="00324A99"/>
    <w:rsid w:val="00326F90"/>
    <w:rsid w:val="00333C5D"/>
    <w:rsid w:val="00371CB8"/>
    <w:rsid w:val="00381CF6"/>
    <w:rsid w:val="003A035A"/>
    <w:rsid w:val="003A09DD"/>
    <w:rsid w:val="003C2D64"/>
    <w:rsid w:val="003C6CF4"/>
    <w:rsid w:val="003E3E12"/>
    <w:rsid w:val="00412094"/>
    <w:rsid w:val="00423FEC"/>
    <w:rsid w:val="004330CF"/>
    <w:rsid w:val="0046761D"/>
    <w:rsid w:val="0048230C"/>
    <w:rsid w:val="00494514"/>
    <w:rsid w:val="004B0C7A"/>
    <w:rsid w:val="004B19AB"/>
    <w:rsid w:val="004B6E3E"/>
    <w:rsid w:val="004B74E6"/>
    <w:rsid w:val="004D4F04"/>
    <w:rsid w:val="004E574C"/>
    <w:rsid w:val="004F60BE"/>
    <w:rsid w:val="00505288"/>
    <w:rsid w:val="0052316D"/>
    <w:rsid w:val="00531A9B"/>
    <w:rsid w:val="005326F6"/>
    <w:rsid w:val="00576E11"/>
    <w:rsid w:val="0058533D"/>
    <w:rsid w:val="005941B4"/>
    <w:rsid w:val="00595834"/>
    <w:rsid w:val="005A0465"/>
    <w:rsid w:val="005A0F83"/>
    <w:rsid w:val="005B53F9"/>
    <w:rsid w:val="005C3743"/>
    <w:rsid w:val="005C51C2"/>
    <w:rsid w:val="005D6B0F"/>
    <w:rsid w:val="005E5877"/>
    <w:rsid w:val="005E68FF"/>
    <w:rsid w:val="005F795D"/>
    <w:rsid w:val="00613979"/>
    <w:rsid w:val="006246FA"/>
    <w:rsid w:val="0064590C"/>
    <w:rsid w:val="00677CDB"/>
    <w:rsid w:val="006A19A1"/>
    <w:rsid w:val="006A35A8"/>
    <w:rsid w:val="006A3CF4"/>
    <w:rsid w:val="006A6C72"/>
    <w:rsid w:val="006B011B"/>
    <w:rsid w:val="006D6CE6"/>
    <w:rsid w:val="006F2F87"/>
    <w:rsid w:val="007546AA"/>
    <w:rsid w:val="007A219B"/>
    <w:rsid w:val="007B26C0"/>
    <w:rsid w:val="007D2665"/>
    <w:rsid w:val="007E10CA"/>
    <w:rsid w:val="008001A8"/>
    <w:rsid w:val="00806981"/>
    <w:rsid w:val="00812F4F"/>
    <w:rsid w:val="00817691"/>
    <w:rsid w:val="00817746"/>
    <w:rsid w:val="008206C8"/>
    <w:rsid w:val="008349E3"/>
    <w:rsid w:val="00837B6C"/>
    <w:rsid w:val="00841D97"/>
    <w:rsid w:val="00864CDE"/>
    <w:rsid w:val="008836FF"/>
    <w:rsid w:val="00884D3A"/>
    <w:rsid w:val="008B349C"/>
    <w:rsid w:val="008C2D71"/>
    <w:rsid w:val="008C36DC"/>
    <w:rsid w:val="008F33D7"/>
    <w:rsid w:val="008F52FF"/>
    <w:rsid w:val="009134E3"/>
    <w:rsid w:val="009214CE"/>
    <w:rsid w:val="0092294F"/>
    <w:rsid w:val="00924A89"/>
    <w:rsid w:val="00925025"/>
    <w:rsid w:val="0092687A"/>
    <w:rsid w:val="00946B3F"/>
    <w:rsid w:val="00952FF9"/>
    <w:rsid w:val="009A0801"/>
    <w:rsid w:val="00A02E0B"/>
    <w:rsid w:val="00A117FB"/>
    <w:rsid w:val="00A217E1"/>
    <w:rsid w:val="00A31914"/>
    <w:rsid w:val="00A43ACA"/>
    <w:rsid w:val="00A577CA"/>
    <w:rsid w:val="00A65AE9"/>
    <w:rsid w:val="00A978C0"/>
    <w:rsid w:val="00AA1D8D"/>
    <w:rsid w:val="00AB17A3"/>
    <w:rsid w:val="00AB4606"/>
    <w:rsid w:val="00AD7106"/>
    <w:rsid w:val="00AF6F36"/>
    <w:rsid w:val="00B1025C"/>
    <w:rsid w:val="00B10AC8"/>
    <w:rsid w:val="00B4651F"/>
    <w:rsid w:val="00B47730"/>
    <w:rsid w:val="00B51843"/>
    <w:rsid w:val="00B61F54"/>
    <w:rsid w:val="00B72253"/>
    <w:rsid w:val="00B86942"/>
    <w:rsid w:val="00B86988"/>
    <w:rsid w:val="00BB1376"/>
    <w:rsid w:val="00BB4996"/>
    <w:rsid w:val="00C2640B"/>
    <w:rsid w:val="00C30AA4"/>
    <w:rsid w:val="00C50B09"/>
    <w:rsid w:val="00C64F52"/>
    <w:rsid w:val="00C65572"/>
    <w:rsid w:val="00C76141"/>
    <w:rsid w:val="00CB0664"/>
    <w:rsid w:val="00CB3378"/>
    <w:rsid w:val="00CB7A11"/>
    <w:rsid w:val="00D014E2"/>
    <w:rsid w:val="00D01A03"/>
    <w:rsid w:val="00D150D7"/>
    <w:rsid w:val="00D34440"/>
    <w:rsid w:val="00D37428"/>
    <w:rsid w:val="00D635F9"/>
    <w:rsid w:val="00D857EE"/>
    <w:rsid w:val="00D87B15"/>
    <w:rsid w:val="00D90F12"/>
    <w:rsid w:val="00D9422A"/>
    <w:rsid w:val="00DB2E6B"/>
    <w:rsid w:val="00DB7713"/>
    <w:rsid w:val="00DD4B95"/>
    <w:rsid w:val="00E06CA0"/>
    <w:rsid w:val="00E11765"/>
    <w:rsid w:val="00E27965"/>
    <w:rsid w:val="00E52803"/>
    <w:rsid w:val="00E62446"/>
    <w:rsid w:val="00E65BC6"/>
    <w:rsid w:val="00E756E9"/>
    <w:rsid w:val="00E80D5C"/>
    <w:rsid w:val="00E95563"/>
    <w:rsid w:val="00E96C17"/>
    <w:rsid w:val="00EB4F97"/>
    <w:rsid w:val="00EC0030"/>
    <w:rsid w:val="00EE1511"/>
    <w:rsid w:val="00EE63C4"/>
    <w:rsid w:val="00F12F86"/>
    <w:rsid w:val="00F1459D"/>
    <w:rsid w:val="00F24028"/>
    <w:rsid w:val="00F44321"/>
    <w:rsid w:val="00F66AA3"/>
    <w:rsid w:val="00F77422"/>
    <w:rsid w:val="00F86557"/>
    <w:rsid w:val="00FA4DA2"/>
    <w:rsid w:val="00FB0740"/>
    <w:rsid w:val="00FC693F"/>
    <w:rsid w:val="00FC7C6E"/>
    <w:rsid w:val="00FD1D73"/>
    <w:rsid w:val="00FD5998"/>
    <w:rsid w:val="00FF2BDB"/>
    <w:rsid w:val="0650D9C6"/>
    <w:rsid w:val="10B35223"/>
    <w:rsid w:val="1A957667"/>
    <w:rsid w:val="228EE41E"/>
    <w:rsid w:val="36F83532"/>
    <w:rsid w:val="52A1F42E"/>
    <w:rsid w:val="57F33831"/>
    <w:rsid w:val="692F536C"/>
    <w:rsid w:val="6FCD8CB2"/>
    <w:rsid w:val="78D0A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08436383-1034-41BB-951C-E04B6F8F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tabs>
        <w:tab w:val="clear" w:pos="720"/>
        <w:tab w:val="num" w:pos="1080"/>
      </w:tabs>
      <w:ind w:left="1080"/>
      <w:contextualSpacing/>
    </w:pPr>
  </w:style>
  <w:style w:type="paragraph" w:styleId="ListNumber3">
    <w:name w:val="List Number 3"/>
    <w:basedOn w:val="Normal"/>
    <w:uiPriority w:val="99"/>
    <w:unhideWhenUsed/>
    <w:rsid w:val="0029639D"/>
    <w:pPr>
      <w:numPr>
        <w:numId w:val="6"/>
      </w:numPr>
      <w:tabs>
        <w:tab w:val="clear" w:pos="1080"/>
      </w:tabs>
      <w:ind w:left="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parentTRScontentcode">
    <w:name w:val="bec_parent_TRS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165D4E"/>
    <w:rPr>
      <w:b/>
      <w:color w:val="7030A0"/>
    </w:rPr>
  </w:style>
  <w:style w:type="paragraph" w:customStyle="1" w:styleId="becLOstudentfocus">
    <w:name w:val="bec_LO_student_focus"/>
    <w:rsid w:val="00165D4E"/>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165D4E"/>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character" w:customStyle="1" w:styleId="becoffpageSTUDENT">
    <w:name w:val="bec_off_page_STUDENT"/>
    <w:basedOn w:val="DefaultParagraphFont"/>
    <w:uiPriority w:val="1"/>
    <w:qFormat/>
    <w:rsid w:val="00B10AC8"/>
    <w:rPr>
      <w:u w:val="single"/>
    </w:rPr>
  </w:style>
  <w:style w:type="character" w:customStyle="1" w:styleId="becoffpageTEACHER">
    <w:name w:val="bec_off_page_TEACHER"/>
    <w:basedOn w:val="becoffpageSTUDENT"/>
    <w:uiPriority w:val="1"/>
    <w:qFormat/>
    <w:rsid w:val="00B10AC8"/>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165D4E"/>
  </w:style>
  <w:style w:type="paragraph" w:customStyle="1" w:styleId="becLOstudentsupporting">
    <w:name w:val="bec_LO_student_supporting"/>
    <w:rsid w:val="00165D4E"/>
    <w:rPr>
      <w:color w:val="00B050"/>
    </w:rPr>
  </w:style>
  <w:style w:type="paragraph" w:customStyle="1" w:styleId="becLOstudentreview">
    <w:name w:val="bec_LO_student_review"/>
    <w:basedOn w:val="becLOstudentfocus"/>
    <w:qFormat/>
    <w:rsid w:val="00165D4E"/>
    <w:rPr>
      <w:color w:val="E36C0A" w:themeColor="accent6" w:themeShade="BF"/>
    </w:rPr>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106D63"/>
    <w:rPr>
      <w:rFonts w:asciiTheme="majorHAnsi" w:hAnsiTheme="majorHAnsi"/>
      <w:sz w:val="20"/>
    </w:rPr>
  </w:style>
  <w:style w:type="paragraph" w:customStyle="1" w:styleId="beclessonsubcontentcode">
    <w:name w:val="bec_lesson_subcontent_code"/>
    <w:basedOn w:val="becparentTRScontentcode"/>
    <w:qFormat/>
    <w:rsid w:val="001D6066"/>
  </w:style>
  <w:style w:type="paragraph" w:customStyle="1" w:styleId="becactivitysubcontentcode">
    <w:name w:val="bec_activity_subcontent_code"/>
    <w:basedOn w:val="beclessonsubcontentcode"/>
    <w:qFormat/>
    <w:rsid w:val="001D6066"/>
  </w:style>
  <w:style w:type="paragraph" w:customStyle="1" w:styleId="becprogramvariation">
    <w:name w:val="bec_program_variation"/>
    <w:basedOn w:val="becgrade"/>
    <w:qFormat/>
    <w:rsid w:val="000755FF"/>
  </w:style>
  <w:style w:type="character" w:customStyle="1" w:styleId="becroutine">
    <w:name w:val="bec_routine"/>
    <w:basedOn w:val="becprotocol"/>
    <w:uiPriority w:val="1"/>
    <w:qFormat/>
    <w:rsid w:val="00B1025C"/>
    <w:rPr>
      <w:color w:val="FF0101"/>
    </w:rPr>
  </w:style>
  <w:style w:type="paragraph" w:customStyle="1" w:styleId="becsubactivity">
    <w:name w:val="bec_sub_activity"/>
    <w:basedOn w:val="becactivity"/>
    <w:qFormat/>
    <w:rsid w:val="002C72C9"/>
    <w:rPr>
      <w:sz w:val="24"/>
    </w:rPr>
  </w:style>
  <w:style w:type="paragraph" w:customStyle="1" w:styleId="becsubactivitycontentcode">
    <w:name w:val="bec_sub_activity_content_code"/>
    <w:basedOn w:val="becactivitycontentcode"/>
    <w:qFormat/>
    <w:rsid w:val="002C72C9"/>
    <w:rPr>
      <w:sz w:val="18"/>
    </w:rPr>
  </w:style>
  <w:style w:type="paragraph" w:customStyle="1" w:styleId="becactivityparent">
    <w:name w:val="bec_activity_parent"/>
    <w:basedOn w:val="becactivity"/>
    <w:qFormat/>
    <w:rsid w:val="002C72C9"/>
  </w:style>
  <w:style w:type="paragraph" w:customStyle="1" w:styleId="paragraph">
    <w:name w:val="paragraph"/>
    <w:basedOn w:val="Normal"/>
    <w:rsid w:val="00067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7932"/>
  </w:style>
  <w:style w:type="character" w:customStyle="1" w:styleId="eop">
    <w:name w:val="eop"/>
    <w:basedOn w:val="DefaultParagraphFont"/>
    <w:rsid w:val="0006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1336">
      <w:bodyDiv w:val="1"/>
      <w:marLeft w:val="0"/>
      <w:marRight w:val="0"/>
      <w:marTop w:val="0"/>
      <w:marBottom w:val="0"/>
      <w:divBdr>
        <w:top w:val="none" w:sz="0" w:space="0" w:color="auto"/>
        <w:left w:val="none" w:sz="0" w:space="0" w:color="auto"/>
        <w:bottom w:val="none" w:sz="0" w:space="0" w:color="auto"/>
        <w:right w:val="none" w:sz="0" w:space="0" w:color="auto"/>
      </w:divBdr>
      <w:divsChild>
        <w:div w:id="497311024">
          <w:marLeft w:val="0"/>
          <w:marRight w:val="0"/>
          <w:marTop w:val="0"/>
          <w:marBottom w:val="0"/>
          <w:divBdr>
            <w:top w:val="none" w:sz="0" w:space="0" w:color="auto"/>
            <w:left w:val="none" w:sz="0" w:space="0" w:color="auto"/>
            <w:bottom w:val="none" w:sz="0" w:space="0" w:color="auto"/>
            <w:right w:val="none" w:sz="0" w:space="0" w:color="auto"/>
          </w:divBdr>
        </w:div>
        <w:div w:id="1365057802">
          <w:marLeft w:val="0"/>
          <w:marRight w:val="0"/>
          <w:marTop w:val="0"/>
          <w:marBottom w:val="0"/>
          <w:divBdr>
            <w:top w:val="none" w:sz="0" w:space="0" w:color="auto"/>
            <w:left w:val="none" w:sz="0" w:space="0" w:color="auto"/>
            <w:bottom w:val="none" w:sz="0" w:space="0" w:color="auto"/>
            <w:right w:val="none" w:sz="0" w:space="0" w:color="auto"/>
          </w:divBdr>
          <w:divsChild>
            <w:div w:id="1941327529">
              <w:marLeft w:val="-75"/>
              <w:marRight w:val="0"/>
              <w:marTop w:val="30"/>
              <w:marBottom w:val="30"/>
              <w:divBdr>
                <w:top w:val="none" w:sz="0" w:space="0" w:color="auto"/>
                <w:left w:val="none" w:sz="0" w:space="0" w:color="auto"/>
                <w:bottom w:val="none" w:sz="0" w:space="0" w:color="auto"/>
                <w:right w:val="none" w:sz="0" w:space="0" w:color="auto"/>
              </w:divBdr>
              <w:divsChild>
                <w:div w:id="141361507">
                  <w:marLeft w:val="0"/>
                  <w:marRight w:val="0"/>
                  <w:marTop w:val="0"/>
                  <w:marBottom w:val="0"/>
                  <w:divBdr>
                    <w:top w:val="none" w:sz="0" w:space="0" w:color="auto"/>
                    <w:left w:val="none" w:sz="0" w:space="0" w:color="auto"/>
                    <w:bottom w:val="none" w:sz="0" w:space="0" w:color="auto"/>
                    <w:right w:val="none" w:sz="0" w:space="0" w:color="auto"/>
                  </w:divBdr>
                  <w:divsChild>
                    <w:div w:id="2099717790">
                      <w:marLeft w:val="0"/>
                      <w:marRight w:val="0"/>
                      <w:marTop w:val="0"/>
                      <w:marBottom w:val="0"/>
                      <w:divBdr>
                        <w:top w:val="none" w:sz="0" w:space="0" w:color="auto"/>
                        <w:left w:val="none" w:sz="0" w:space="0" w:color="auto"/>
                        <w:bottom w:val="none" w:sz="0" w:space="0" w:color="auto"/>
                        <w:right w:val="none" w:sz="0" w:space="0" w:color="auto"/>
                      </w:divBdr>
                    </w:div>
                  </w:divsChild>
                </w:div>
                <w:div w:id="188951648">
                  <w:marLeft w:val="0"/>
                  <w:marRight w:val="0"/>
                  <w:marTop w:val="0"/>
                  <w:marBottom w:val="0"/>
                  <w:divBdr>
                    <w:top w:val="none" w:sz="0" w:space="0" w:color="auto"/>
                    <w:left w:val="none" w:sz="0" w:space="0" w:color="auto"/>
                    <w:bottom w:val="none" w:sz="0" w:space="0" w:color="auto"/>
                    <w:right w:val="none" w:sz="0" w:space="0" w:color="auto"/>
                  </w:divBdr>
                  <w:divsChild>
                    <w:div w:id="628242309">
                      <w:marLeft w:val="0"/>
                      <w:marRight w:val="0"/>
                      <w:marTop w:val="0"/>
                      <w:marBottom w:val="0"/>
                      <w:divBdr>
                        <w:top w:val="none" w:sz="0" w:space="0" w:color="auto"/>
                        <w:left w:val="none" w:sz="0" w:space="0" w:color="auto"/>
                        <w:bottom w:val="none" w:sz="0" w:space="0" w:color="auto"/>
                        <w:right w:val="none" w:sz="0" w:space="0" w:color="auto"/>
                      </w:divBdr>
                    </w:div>
                  </w:divsChild>
                </w:div>
                <w:div w:id="206838517">
                  <w:marLeft w:val="0"/>
                  <w:marRight w:val="0"/>
                  <w:marTop w:val="0"/>
                  <w:marBottom w:val="0"/>
                  <w:divBdr>
                    <w:top w:val="none" w:sz="0" w:space="0" w:color="auto"/>
                    <w:left w:val="none" w:sz="0" w:space="0" w:color="auto"/>
                    <w:bottom w:val="none" w:sz="0" w:space="0" w:color="auto"/>
                    <w:right w:val="none" w:sz="0" w:space="0" w:color="auto"/>
                  </w:divBdr>
                  <w:divsChild>
                    <w:div w:id="419914793">
                      <w:marLeft w:val="0"/>
                      <w:marRight w:val="0"/>
                      <w:marTop w:val="0"/>
                      <w:marBottom w:val="0"/>
                      <w:divBdr>
                        <w:top w:val="none" w:sz="0" w:space="0" w:color="auto"/>
                        <w:left w:val="none" w:sz="0" w:space="0" w:color="auto"/>
                        <w:bottom w:val="none" w:sz="0" w:space="0" w:color="auto"/>
                        <w:right w:val="none" w:sz="0" w:space="0" w:color="auto"/>
                      </w:divBdr>
                    </w:div>
                  </w:divsChild>
                </w:div>
                <w:div w:id="339816468">
                  <w:marLeft w:val="0"/>
                  <w:marRight w:val="0"/>
                  <w:marTop w:val="0"/>
                  <w:marBottom w:val="0"/>
                  <w:divBdr>
                    <w:top w:val="none" w:sz="0" w:space="0" w:color="auto"/>
                    <w:left w:val="none" w:sz="0" w:space="0" w:color="auto"/>
                    <w:bottom w:val="none" w:sz="0" w:space="0" w:color="auto"/>
                    <w:right w:val="none" w:sz="0" w:space="0" w:color="auto"/>
                  </w:divBdr>
                  <w:divsChild>
                    <w:div w:id="1821388320">
                      <w:marLeft w:val="0"/>
                      <w:marRight w:val="0"/>
                      <w:marTop w:val="0"/>
                      <w:marBottom w:val="0"/>
                      <w:divBdr>
                        <w:top w:val="none" w:sz="0" w:space="0" w:color="auto"/>
                        <w:left w:val="none" w:sz="0" w:space="0" w:color="auto"/>
                        <w:bottom w:val="none" w:sz="0" w:space="0" w:color="auto"/>
                        <w:right w:val="none" w:sz="0" w:space="0" w:color="auto"/>
                      </w:divBdr>
                    </w:div>
                  </w:divsChild>
                </w:div>
                <w:div w:id="342710389">
                  <w:marLeft w:val="0"/>
                  <w:marRight w:val="0"/>
                  <w:marTop w:val="0"/>
                  <w:marBottom w:val="0"/>
                  <w:divBdr>
                    <w:top w:val="none" w:sz="0" w:space="0" w:color="auto"/>
                    <w:left w:val="none" w:sz="0" w:space="0" w:color="auto"/>
                    <w:bottom w:val="none" w:sz="0" w:space="0" w:color="auto"/>
                    <w:right w:val="none" w:sz="0" w:space="0" w:color="auto"/>
                  </w:divBdr>
                  <w:divsChild>
                    <w:div w:id="308943521">
                      <w:marLeft w:val="0"/>
                      <w:marRight w:val="0"/>
                      <w:marTop w:val="0"/>
                      <w:marBottom w:val="0"/>
                      <w:divBdr>
                        <w:top w:val="none" w:sz="0" w:space="0" w:color="auto"/>
                        <w:left w:val="none" w:sz="0" w:space="0" w:color="auto"/>
                        <w:bottom w:val="none" w:sz="0" w:space="0" w:color="auto"/>
                        <w:right w:val="none" w:sz="0" w:space="0" w:color="auto"/>
                      </w:divBdr>
                    </w:div>
                  </w:divsChild>
                </w:div>
                <w:div w:id="840314031">
                  <w:marLeft w:val="0"/>
                  <w:marRight w:val="0"/>
                  <w:marTop w:val="0"/>
                  <w:marBottom w:val="0"/>
                  <w:divBdr>
                    <w:top w:val="none" w:sz="0" w:space="0" w:color="auto"/>
                    <w:left w:val="none" w:sz="0" w:space="0" w:color="auto"/>
                    <w:bottom w:val="none" w:sz="0" w:space="0" w:color="auto"/>
                    <w:right w:val="none" w:sz="0" w:space="0" w:color="auto"/>
                  </w:divBdr>
                  <w:divsChild>
                    <w:div w:id="210653761">
                      <w:marLeft w:val="0"/>
                      <w:marRight w:val="0"/>
                      <w:marTop w:val="0"/>
                      <w:marBottom w:val="0"/>
                      <w:divBdr>
                        <w:top w:val="none" w:sz="0" w:space="0" w:color="auto"/>
                        <w:left w:val="none" w:sz="0" w:space="0" w:color="auto"/>
                        <w:bottom w:val="none" w:sz="0" w:space="0" w:color="auto"/>
                        <w:right w:val="none" w:sz="0" w:space="0" w:color="auto"/>
                      </w:divBdr>
                    </w:div>
                  </w:divsChild>
                </w:div>
                <w:div w:id="1081759220">
                  <w:marLeft w:val="0"/>
                  <w:marRight w:val="0"/>
                  <w:marTop w:val="0"/>
                  <w:marBottom w:val="0"/>
                  <w:divBdr>
                    <w:top w:val="none" w:sz="0" w:space="0" w:color="auto"/>
                    <w:left w:val="none" w:sz="0" w:space="0" w:color="auto"/>
                    <w:bottom w:val="none" w:sz="0" w:space="0" w:color="auto"/>
                    <w:right w:val="none" w:sz="0" w:space="0" w:color="auto"/>
                  </w:divBdr>
                  <w:divsChild>
                    <w:div w:id="2131508183">
                      <w:marLeft w:val="0"/>
                      <w:marRight w:val="0"/>
                      <w:marTop w:val="0"/>
                      <w:marBottom w:val="0"/>
                      <w:divBdr>
                        <w:top w:val="none" w:sz="0" w:space="0" w:color="auto"/>
                        <w:left w:val="none" w:sz="0" w:space="0" w:color="auto"/>
                        <w:bottom w:val="none" w:sz="0" w:space="0" w:color="auto"/>
                        <w:right w:val="none" w:sz="0" w:space="0" w:color="auto"/>
                      </w:divBdr>
                    </w:div>
                  </w:divsChild>
                </w:div>
                <w:div w:id="1239439023">
                  <w:marLeft w:val="0"/>
                  <w:marRight w:val="0"/>
                  <w:marTop w:val="0"/>
                  <w:marBottom w:val="0"/>
                  <w:divBdr>
                    <w:top w:val="none" w:sz="0" w:space="0" w:color="auto"/>
                    <w:left w:val="none" w:sz="0" w:space="0" w:color="auto"/>
                    <w:bottom w:val="none" w:sz="0" w:space="0" w:color="auto"/>
                    <w:right w:val="none" w:sz="0" w:space="0" w:color="auto"/>
                  </w:divBdr>
                  <w:divsChild>
                    <w:div w:id="405735013">
                      <w:marLeft w:val="0"/>
                      <w:marRight w:val="0"/>
                      <w:marTop w:val="0"/>
                      <w:marBottom w:val="0"/>
                      <w:divBdr>
                        <w:top w:val="none" w:sz="0" w:space="0" w:color="auto"/>
                        <w:left w:val="none" w:sz="0" w:space="0" w:color="auto"/>
                        <w:bottom w:val="none" w:sz="0" w:space="0" w:color="auto"/>
                        <w:right w:val="none" w:sz="0" w:space="0" w:color="auto"/>
                      </w:divBdr>
                    </w:div>
                    <w:div w:id="417021284">
                      <w:marLeft w:val="0"/>
                      <w:marRight w:val="0"/>
                      <w:marTop w:val="0"/>
                      <w:marBottom w:val="0"/>
                      <w:divBdr>
                        <w:top w:val="none" w:sz="0" w:space="0" w:color="auto"/>
                        <w:left w:val="none" w:sz="0" w:space="0" w:color="auto"/>
                        <w:bottom w:val="none" w:sz="0" w:space="0" w:color="auto"/>
                        <w:right w:val="none" w:sz="0" w:space="0" w:color="auto"/>
                      </w:divBdr>
                    </w:div>
                    <w:div w:id="1018509533">
                      <w:marLeft w:val="0"/>
                      <w:marRight w:val="0"/>
                      <w:marTop w:val="0"/>
                      <w:marBottom w:val="0"/>
                      <w:divBdr>
                        <w:top w:val="none" w:sz="0" w:space="0" w:color="auto"/>
                        <w:left w:val="none" w:sz="0" w:space="0" w:color="auto"/>
                        <w:bottom w:val="none" w:sz="0" w:space="0" w:color="auto"/>
                        <w:right w:val="none" w:sz="0" w:space="0" w:color="auto"/>
                      </w:divBdr>
                    </w:div>
                    <w:div w:id="1318262330">
                      <w:marLeft w:val="0"/>
                      <w:marRight w:val="0"/>
                      <w:marTop w:val="0"/>
                      <w:marBottom w:val="0"/>
                      <w:divBdr>
                        <w:top w:val="none" w:sz="0" w:space="0" w:color="auto"/>
                        <w:left w:val="none" w:sz="0" w:space="0" w:color="auto"/>
                        <w:bottom w:val="none" w:sz="0" w:space="0" w:color="auto"/>
                        <w:right w:val="none" w:sz="0" w:space="0" w:color="auto"/>
                      </w:divBdr>
                    </w:div>
                    <w:div w:id="1480808336">
                      <w:marLeft w:val="0"/>
                      <w:marRight w:val="0"/>
                      <w:marTop w:val="0"/>
                      <w:marBottom w:val="0"/>
                      <w:divBdr>
                        <w:top w:val="none" w:sz="0" w:space="0" w:color="auto"/>
                        <w:left w:val="none" w:sz="0" w:space="0" w:color="auto"/>
                        <w:bottom w:val="none" w:sz="0" w:space="0" w:color="auto"/>
                        <w:right w:val="none" w:sz="0" w:space="0" w:color="auto"/>
                      </w:divBdr>
                    </w:div>
                    <w:div w:id="1570339682">
                      <w:marLeft w:val="0"/>
                      <w:marRight w:val="0"/>
                      <w:marTop w:val="0"/>
                      <w:marBottom w:val="0"/>
                      <w:divBdr>
                        <w:top w:val="none" w:sz="0" w:space="0" w:color="auto"/>
                        <w:left w:val="none" w:sz="0" w:space="0" w:color="auto"/>
                        <w:bottom w:val="none" w:sz="0" w:space="0" w:color="auto"/>
                        <w:right w:val="none" w:sz="0" w:space="0" w:color="auto"/>
                      </w:divBdr>
                    </w:div>
                  </w:divsChild>
                </w:div>
                <w:div w:id="1366248770">
                  <w:marLeft w:val="0"/>
                  <w:marRight w:val="0"/>
                  <w:marTop w:val="0"/>
                  <w:marBottom w:val="0"/>
                  <w:divBdr>
                    <w:top w:val="none" w:sz="0" w:space="0" w:color="auto"/>
                    <w:left w:val="none" w:sz="0" w:space="0" w:color="auto"/>
                    <w:bottom w:val="none" w:sz="0" w:space="0" w:color="auto"/>
                    <w:right w:val="none" w:sz="0" w:space="0" w:color="auto"/>
                  </w:divBdr>
                  <w:divsChild>
                    <w:div w:id="816649029">
                      <w:marLeft w:val="0"/>
                      <w:marRight w:val="0"/>
                      <w:marTop w:val="0"/>
                      <w:marBottom w:val="0"/>
                      <w:divBdr>
                        <w:top w:val="none" w:sz="0" w:space="0" w:color="auto"/>
                        <w:left w:val="none" w:sz="0" w:space="0" w:color="auto"/>
                        <w:bottom w:val="none" w:sz="0" w:space="0" w:color="auto"/>
                        <w:right w:val="none" w:sz="0" w:space="0" w:color="auto"/>
                      </w:divBdr>
                    </w:div>
                  </w:divsChild>
                </w:div>
                <w:div w:id="1526559258">
                  <w:marLeft w:val="0"/>
                  <w:marRight w:val="0"/>
                  <w:marTop w:val="0"/>
                  <w:marBottom w:val="0"/>
                  <w:divBdr>
                    <w:top w:val="none" w:sz="0" w:space="0" w:color="auto"/>
                    <w:left w:val="none" w:sz="0" w:space="0" w:color="auto"/>
                    <w:bottom w:val="none" w:sz="0" w:space="0" w:color="auto"/>
                    <w:right w:val="none" w:sz="0" w:space="0" w:color="auto"/>
                  </w:divBdr>
                  <w:divsChild>
                    <w:div w:id="708187105">
                      <w:marLeft w:val="0"/>
                      <w:marRight w:val="0"/>
                      <w:marTop w:val="0"/>
                      <w:marBottom w:val="0"/>
                      <w:divBdr>
                        <w:top w:val="none" w:sz="0" w:space="0" w:color="auto"/>
                        <w:left w:val="none" w:sz="0" w:space="0" w:color="auto"/>
                        <w:bottom w:val="none" w:sz="0" w:space="0" w:color="auto"/>
                        <w:right w:val="none" w:sz="0" w:space="0" w:color="auto"/>
                      </w:divBdr>
                    </w:div>
                    <w:div w:id="820656925">
                      <w:marLeft w:val="0"/>
                      <w:marRight w:val="0"/>
                      <w:marTop w:val="0"/>
                      <w:marBottom w:val="0"/>
                      <w:divBdr>
                        <w:top w:val="none" w:sz="0" w:space="0" w:color="auto"/>
                        <w:left w:val="none" w:sz="0" w:space="0" w:color="auto"/>
                        <w:bottom w:val="none" w:sz="0" w:space="0" w:color="auto"/>
                        <w:right w:val="none" w:sz="0" w:space="0" w:color="auto"/>
                      </w:divBdr>
                    </w:div>
                  </w:divsChild>
                </w:div>
                <w:div w:id="1871331419">
                  <w:marLeft w:val="0"/>
                  <w:marRight w:val="0"/>
                  <w:marTop w:val="0"/>
                  <w:marBottom w:val="0"/>
                  <w:divBdr>
                    <w:top w:val="none" w:sz="0" w:space="0" w:color="auto"/>
                    <w:left w:val="none" w:sz="0" w:space="0" w:color="auto"/>
                    <w:bottom w:val="none" w:sz="0" w:space="0" w:color="auto"/>
                    <w:right w:val="none" w:sz="0" w:space="0" w:color="auto"/>
                  </w:divBdr>
                  <w:divsChild>
                    <w:div w:id="1040397085">
                      <w:marLeft w:val="0"/>
                      <w:marRight w:val="0"/>
                      <w:marTop w:val="0"/>
                      <w:marBottom w:val="0"/>
                      <w:divBdr>
                        <w:top w:val="none" w:sz="0" w:space="0" w:color="auto"/>
                        <w:left w:val="none" w:sz="0" w:space="0" w:color="auto"/>
                        <w:bottom w:val="none" w:sz="0" w:space="0" w:color="auto"/>
                        <w:right w:val="none" w:sz="0" w:space="0" w:color="auto"/>
                      </w:divBdr>
                    </w:div>
                  </w:divsChild>
                </w:div>
                <w:div w:id="1919320060">
                  <w:marLeft w:val="0"/>
                  <w:marRight w:val="0"/>
                  <w:marTop w:val="0"/>
                  <w:marBottom w:val="0"/>
                  <w:divBdr>
                    <w:top w:val="none" w:sz="0" w:space="0" w:color="auto"/>
                    <w:left w:val="none" w:sz="0" w:space="0" w:color="auto"/>
                    <w:bottom w:val="none" w:sz="0" w:space="0" w:color="auto"/>
                    <w:right w:val="none" w:sz="0" w:space="0" w:color="auto"/>
                  </w:divBdr>
                  <w:divsChild>
                    <w:div w:id="892622063">
                      <w:marLeft w:val="0"/>
                      <w:marRight w:val="0"/>
                      <w:marTop w:val="0"/>
                      <w:marBottom w:val="0"/>
                      <w:divBdr>
                        <w:top w:val="none" w:sz="0" w:space="0" w:color="auto"/>
                        <w:left w:val="none" w:sz="0" w:space="0" w:color="auto"/>
                        <w:bottom w:val="none" w:sz="0" w:space="0" w:color="auto"/>
                        <w:right w:val="none" w:sz="0" w:space="0" w:color="auto"/>
                      </w:divBdr>
                    </w:div>
                  </w:divsChild>
                </w:div>
                <w:div w:id="1983264199">
                  <w:marLeft w:val="0"/>
                  <w:marRight w:val="0"/>
                  <w:marTop w:val="0"/>
                  <w:marBottom w:val="0"/>
                  <w:divBdr>
                    <w:top w:val="none" w:sz="0" w:space="0" w:color="auto"/>
                    <w:left w:val="none" w:sz="0" w:space="0" w:color="auto"/>
                    <w:bottom w:val="none" w:sz="0" w:space="0" w:color="auto"/>
                    <w:right w:val="none" w:sz="0" w:space="0" w:color="auto"/>
                  </w:divBdr>
                  <w:divsChild>
                    <w:div w:id="163598007">
                      <w:marLeft w:val="0"/>
                      <w:marRight w:val="0"/>
                      <w:marTop w:val="0"/>
                      <w:marBottom w:val="0"/>
                      <w:divBdr>
                        <w:top w:val="none" w:sz="0" w:space="0" w:color="auto"/>
                        <w:left w:val="none" w:sz="0" w:space="0" w:color="auto"/>
                        <w:bottom w:val="none" w:sz="0" w:space="0" w:color="auto"/>
                        <w:right w:val="none" w:sz="0" w:space="0" w:color="auto"/>
                      </w:divBdr>
                    </w:div>
                    <w:div w:id="1434937324">
                      <w:marLeft w:val="0"/>
                      <w:marRight w:val="0"/>
                      <w:marTop w:val="0"/>
                      <w:marBottom w:val="0"/>
                      <w:divBdr>
                        <w:top w:val="none" w:sz="0" w:space="0" w:color="auto"/>
                        <w:left w:val="none" w:sz="0" w:space="0" w:color="auto"/>
                        <w:bottom w:val="none" w:sz="0" w:space="0" w:color="auto"/>
                        <w:right w:val="none" w:sz="0" w:space="0" w:color="auto"/>
                      </w:divBdr>
                    </w:div>
                  </w:divsChild>
                </w:div>
                <w:div w:id="2078085757">
                  <w:marLeft w:val="0"/>
                  <w:marRight w:val="0"/>
                  <w:marTop w:val="0"/>
                  <w:marBottom w:val="0"/>
                  <w:divBdr>
                    <w:top w:val="none" w:sz="0" w:space="0" w:color="auto"/>
                    <w:left w:val="none" w:sz="0" w:space="0" w:color="auto"/>
                    <w:bottom w:val="none" w:sz="0" w:space="0" w:color="auto"/>
                    <w:right w:val="none" w:sz="0" w:space="0" w:color="auto"/>
                  </w:divBdr>
                  <w:divsChild>
                    <w:div w:id="1395423424">
                      <w:marLeft w:val="0"/>
                      <w:marRight w:val="0"/>
                      <w:marTop w:val="0"/>
                      <w:marBottom w:val="0"/>
                      <w:divBdr>
                        <w:top w:val="none" w:sz="0" w:space="0" w:color="auto"/>
                        <w:left w:val="none" w:sz="0" w:space="0" w:color="auto"/>
                        <w:bottom w:val="none" w:sz="0" w:space="0" w:color="auto"/>
                        <w:right w:val="none" w:sz="0" w:space="0" w:color="auto"/>
                      </w:divBdr>
                    </w:div>
                    <w:div w:id="1963074371">
                      <w:marLeft w:val="0"/>
                      <w:marRight w:val="0"/>
                      <w:marTop w:val="0"/>
                      <w:marBottom w:val="0"/>
                      <w:divBdr>
                        <w:top w:val="none" w:sz="0" w:space="0" w:color="auto"/>
                        <w:left w:val="none" w:sz="0" w:space="0" w:color="auto"/>
                        <w:bottom w:val="none" w:sz="0" w:space="0" w:color="auto"/>
                        <w:right w:val="none" w:sz="0" w:space="0" w:color="auto"/>
                      </w:divBdr>
                    </w:div>
                  </w:divsChild>
                </w:div>
                <w:div w:id="2088376895">
                  <w:marLeft w:val="0"/>
                  <w:marRight w:val="0"/>
                  <w:marTop w:val="0"/>
                  <w:marBottom w:val="0"/>
                  <w:divBdr>
                    <w:top w:val="none" w:sz="0" w:space="0" w:color="auto"/>
                    <w:left w:val="none" w:sz="0" w:space="0" w:color="auto"/>
                    <w:bottom w:val="none" w:sz="0" w:space="0" w:color="auto"/>
                    <w:right w:val="none" w:sz="0" w:space="0" w:color="auto"/>
                  </w:divBdr>
                  <w:divsChild>
                    <w:div w:id="567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0203">
      <w:bodyDiv w:val="1"/>
      <w:marLeft w:val="0"/>
      <w:marRight w:val="0"/>
      <w:marTop w:val="0"/>
      <w:marBottom w:val="0"/>
      <w:divBdr>
        <w:top w:val="none" w:sz="0" w:space="0" w:color="auto"/>
        <w:left w:val="none" w:sz="0" w:space="0" w:color="auto"/>
        <w:bottom w:val="none" w:sz="0" w:space="0" w:color="auto"/>
        <w:right w:val="none" w:sz="0" w:space="0" w:color="auto"/>
      </w:divBdr>
      <w:divsChild>
        <w:div w:id="30570826">
          <w:marLeft w:val="0"/>
          <w:marRight w:val="0"/>
          <w:marTop w:val="0"/>
          <w:marBottom w:val="0"/>
          <w:divBdr>
            <w:top w:val="none" w:sz="0" w:space="0" w:color="auto"/>
            <w:left w:val="none" w:sz="0" w:space="0" w:color="auto"/>
            <w:bottom w:val="none" w:sz="0" w:space="0" w:color="auto"/>
            <w:right w:val="none" w:sz="0" w:space="0" w:color="auto"/>
          </w:divBdr>
        </w:div>
        <w:div w:id="477697969">
          <w:marLeft w:val="0"/>
          <w:marRight w:val="0"/>
          <w:marTop w:val="0"/>
          <w:marBottom w:val="0"/>
          <w:divBdr>
            <w:top w:val="none" w:sz="0" w:space="0" w:color="auto"/>
            <w:left w:val="none" w:sz="0" w:space="0" w:color="auto"/>
            <w:bottom w:val="none" w:sz="0" w:space="0" w:color="auto"/>
            <w:right w:val="none" w:sz="0" w:space="0" w:color="auto"/>
          </w:divBdr>
        </w:div>
        <w:div w:id="718364965">
          <w:marLeft w:val="0"/>
          <w:marRight w:val="0"/>
          <w:marTop w:val="0"/>
          <w:marBottom w:val="0"/>
          <w:divBdr>
            <w:top w:val="none" w:sz="0" w:space="0" w:color="auto"/>
            <w:left w:val="none" w:sz="0" w:space="0" w:color="auto"/>
            <w:bottom w:val="none" w:sz="0" w:space="0" w:color="auto"/>
            <w:right w:val="none" w:sz="0" w:space="0" w:color="auto"/>
          </w:divBdr>
        </w:div>
        <w:div w:id="1082067001">
          <w:marLeft w:val="0"/>
          <w:marRight w:val="0"/>
          <w:marTop w:val="0"/>
          <w:marBottom w:val="0"/>
          <w:divBdr>
            <w:top w:val="none" w:sz="0" w:space="0" w:color="auto"/>
            <w:left w:val="none" w:sz="0" w:space="0" w:color="auto"/>
            <w:bottom w:val="none" w:sz="0" w:space="0" w:color="auto"/>
            <w:right w:val="none" w:sz="0" w:space="0" w:color="auto"/>
          </w:divBdr>
        </w:div>
        <w:div w:id="1454061430">
          <w:marLeft w:val="0"/>
          <w:marRight w:val="0"/>
          <w:marTop w:val="0"/>
          <w:marBottom w:val="0"/>
          <w:divBdr>
            <w:top w:val="none" w:sz="0" w:space="0" w:color="auto"/>
            <w:left w:val="none" w:sz="0" w:space="0" w:color="auto"/>
            <w:bottom w:val="none" w:sz="0" w:space="0" w:color="auto"/>
            <w:right w:val="none" w:sz="0" w:space="0" w:color="auto"/>
          </w:divBdr>
        </w:div>
        <w:div w:id="1705399536">
          <w:marLeft w:val="0"/>
          <w:marRight w:val="0"/>
          <w:marTop w:val="0"/>
          <w:marBottom w:val="0"/>
          <w:divBdr>
            <w:top w:val="none" w:sz="0" w:space="0" w:color="auto"/>
            <w:left w:val="none" w:sz="0" w:space="0" w:color="auto"/>
            <w:bottom w:val="none" w:sz="0" w:space="0" w:color="auto"/>
            <w:right w:val="none" w:sz="0" w:space="0" w:color="auto"/>
          </w:divBdr>
        </w:div>
        <w:div w:id="1892501281">
          <w:marLeft w:val="0"/>
          <w:marRight w:val="0"/>
          <w:marTop w:val="0"/>
          <w:marBottom w:val="0"/>
          <w:divBdr>
            <w:top w:val="none" w:sz="0" w:space="0" w:color="auto"/>
            <w:left w:val="none" w:sz="0" w:space="0" w:color="auto"/>
            <w:bottom w:val="none" w:sz="0" w:space="0" w:color="auto"/>
            <w:right w:val="none" w:sz="0" w:space="0" w:color="auto"/>
          </w:divBdr>
        </w:div>
      </w:divsChild>
    </w:div>
    <w:div w:id="89206294">
      <w:bodyDiv w:val="1"/>
      <w:marLeft w:val="0"/>
      <w:marRight w:val="0"/>
      <w:marTop w:val="0"/>
      <w:marBottom w:val="0"/>
      <w:divBdr>
        <w:top w:val="none" w:sz="0" w:space="0" w:color="auto"/>
        <w:left w:val="none" w:sz="0" w:space="0" w:color="auto"/>
        <w:bottom w:val="none" w:sz="0" w:space="0" w:color="auto"/>
        <w:right w:val="none" w:sz="0" w:space="0" w:color="auto"/>
      </w:divBdr>
      <w:divsChild>
        <w:div w:id="23756635">
          <w:marLeft w:val="0"/>
          <w:marRight w:val="0"/>
          <w:marTop w:val="0"/>
          <w:marBottom w:val="0"/>
          <w:divBdr>
            <w:top w:val="none" w:sz="0" w:space="0" w:color="auto"/>
            <w:left w:val="none" w:sz="0" w:space="0" w:color="auto"/>
            <w:bottom w:val="none" w:sz="0" w:space="0" w:color="auto"/>
            <w:right w:val="none" w:sz="0" w:space="0" w:color="auto"/>
          </w:divBdr>
          <w:divsChild>
            <w:div w:id="1256014576">
              <w:marLeft w:val="0"/>
              <w:marRight w:val="0"/>
              <w:marTop w:val="0"/>
              <w:marBottom w:val="0"/>
              <w:divBdr>
                <w:top w:val="none" w:sz="0" w:space="0" w:color="auto"/>
                <w:left w:val="none" w:sz="0" w:space="0" w:color="auto"/>
                <w:bottom w:val="none" w:sz="0" w:space="0" w:color="auto"/>
                <w:right w:val="none" w:sz="0" w:space="0" w:color="auto"/>
              </w:divBdr>
            </w:div>
          </w:divsChild>
        </w:div>
        <w:div w:id="1497263622">
          <w:marLeft w:val="0"/>
          <w:marRight w:val="0"/>
          <w:marTop w:val="0"/>
          <w:marBottom w:val="0"/>
          <w:divBdr>
            <w:top w:val="none" w:sz="0" w:space="0" w:color="auto"/>
            <w:left w:val="none" w:sz="0" w:space="0" w:color="auto"/>
            <w:bottom w:val="none" w:sz="0" w:space="0" w:color="auto"/>
            <w:right w:val="none" w:sz="0" w:space="0" w:color="auto"/>
          </w:divBdr>
          <w:divsChild>
            <w:div w:id="453837682">
              <w:marLeft w:val="0"/>
              <w:marRight w:val="0"/>
              <w:marTop w:val="0"/>
              <w:marBottom w:val="0"/>
              <w:divBdr>
                <w:top w:val="none" w:sz="0" w:space="0" w:color="auto"/>
                <w:left w:val="none" w:sz="0" w:space="0" w:color="auto"/>
                <w:bottom w:val="none" w:sz="0" w:space="0" w:color="auto"/>
                <w:right w:val="none" w:sz="0" w:space="0" w:color="auto"/>
              </w:divBdr>
            </w:div>
            <w:div w:id="930697904">
              <w:marLeft w:val="0"/>
              <w:marRight w:val="0"/>
              <w:marTop w:val="0"/>
              <w:marBottom w:val="0"/>
              <w:divBdr>
                <w:top w:val="none" w:sz="0" w:space="0" w:color="auto"/>
                <w:left w:val="none" w:sz="0" w:space="0" w:color="auto"/>
                <w:bottom w:val="none" w:sz="0" w:space="0" w:color="auto"/>
                <w:right w:val="none" w:sz="0" w:space="0" w:color="auto"/>
              </w:divBdr>
            </w:div>
            <w:div w:id="1191380510">
              <w:marLeft w:val="0"/>
              <w:marRight w:val="0"/>
              <w:marTop w:val="0"/>
              <w:marBottom w:val="0"/>
              <w:divBdr>
                <w:top w:val="none" w:sz="0" w:space="0" w:color="auto"/>
                <w:left w:val="none" w:sz="0" w:space="0" w:color="auto"/>
                <w:bottom w:val="none" w:sz="0" w:space="0" w:color="auto"/>
                <w:right w:val="none" w:sz="0" w:space="0" w:color="auto"/>
              </w:divBdr>
            </w:div>
            <w:div w:id="1220509651">
              <w:marLeft w:val="0"/>
              <w:marRight w:val="0"/>
              <w:marTop w:val="0"/>
              <w:marBottom w:val="0"/>
              <w:divBdr>
                <w:top w:val="none" w:sz="0" w:space="0" w:color="auto"/>
                <w:left w:val="none" w:sz="0" w:space="0" w:color="auto"/>
                <w:bottom w:val="none" w:sz="0" w:space="0" w:color="auto"/>
                <w:right w:val="none" w:sz="0" w:space="0" w:color="auto"/>
              </w:divBdr>
            </w:div>
            <w:div w:id="1367802047">
              <w:marLeft w:val="0"/>
              <w:marRight w:val="0"/>
              <w:marTop w:val="0"/>
              <w:marBottom w:val="0"/>
              <w:divBdr>
                <w:top w:val="none" w:sz="0" w:space="0" w:color="auto"/>
                <w:left w:val="none" w:sz="0" w:space="0" w:color="auto"/>
                <w:bottom w:val="none" w:sz="0" w:space="0" w:color="auto"/>
                <w:right w:val="none" w:sz="0" w:space="0" w:color="auto"/>
              </w:divBdr>
            </w:div>
            <w:div w:id="1608730718">
              <w:marLeft w:val="0"/>
              <w:marRight w:val="0"/>
              <w:marTop w:val="0"/>
              <w:marBottom w:val="0"/>
              <w:divBdr>
                <w:top w:val="none" w:sz="0" w:space="0" w:color="auto"/>
                <w:left w:val="none" w:sz="0" w:space="0" w:color="auto"/>
                <w:bottom w:val="none" w:sz="0" w:space="0" w:color="auto"/>
                <w:right w:val="none" w:sz="0" w:space="0" w:color="auto"/>
              </w:divBdr>
            </w:div>
            <w:div w:id="1867328310">
              <w:marLeft w:val="0"/>
              <w:marRight w:val="0"/>
              <w:marTop w:val="0"/>
              <w:marBottom w:val="0"/>
              <w:divBdr>
                <w:top w:val="none" w:sz="0" w:space="0" w:color="auto"/>
                <w:left w:val="none" w:sz="0" w:space="0" w:color="auto"/>
                <w:bottom w:val="none" w:sz="0" w:space="0" w:color="auto"/>
                <w:right w:val="none" w:sz="0" w:space="0" w:color="auto"/>
              </w:divBdr>
            </w:div>
            <w:div w:id="2115976305">
              <w:marLeft w:val="0"/>
              <w:marRight w:val="0"/>
              <w:marTop w:val="0"/>
              <w:marBottom w:val="0"/>
              <w:divBdr>
                <w:top w:val="none" w:sz="0" w:space="0" w:color="auto"/>
                <w:left w:val="none" w:sz="0" w:space="0" w:color="auto"/>
                <w:bottom w:val="none" w:sz="0" w:space="0" w:color="auto"/>
                <w:right w:val="none" w:sz="0" w:space="0" w:color="auto"/>
              </w:divBdr>
            </w:div>
          </w:divsChild>
        </w:div>
        <w:div w:id="1771392722">
          <w:marLeft w:val="0"/>
          <w:marRight w:val="0"/>
          <w:marTop w:val="0"/>
          <w:marBottom w:val="0"/>
          <w:divBdr>
            <w:top w:val="none" w:sz="0" w:space="0" w:color="auto"/>
            <w:left w:val="none" w:sz="0" w:space="0" w:color="auto"/>
            <w:bottom w:val="none" w:sz="0" w:space="0" w:color="auto"/>
            <w:right w:val="none" w:sz="0" w:space="0" w:color="auto"/>
          </w:divBdr>
          <w:divsChild>
            <w:div w:id="291055575">
              <w:marLeft w:val="0"/>
              <w:marRight w:val="0"/>
              <w:marTop w:val="0"/>
              <w:marBottom w:val="0"/>
              <w:divBdr>
                <w:top w:val="none" w:sz="0" w:space="0" w:color="auto"/>
                <w:left w:val="none" w:sz="0" w:space="0" w:color="auto"/>
                <w:bottom w:val="none" w:sz="0" w:space="0" w:color="auto"/>
                <w:right w:val="none" w:sz="0" w:space="0" w:color="auto"/>
              </w:divBdr>
            </w:div>
            <w:div w:id="658726676">
              <w:marLeft w:val="0"/>
              <w:marRight w:val="0"/>
              <w:marTop w:val="0"/>
              <w:marBottom w:val="0"/>
              <w:divBdr>
                <w:top w:val="none" w:sz="0" w:space="0" w:color="auto"/>
                <w:left w:val="none" w:sz="0" w:space="0" w:color="auto"/>
                <w:bottom w:val="none" w:sz="0" w:space="0" w:color="auto"/>
                <w:right w:val="none" w:sz="0" w:space="0" w:color="auto"/>
              </w:divBdr>
            </w:div>
            <w:div w:id="1050348369">
              <w:marLeft w:val="0"/>
              <w:marRight w:val="0"/>
              <w:marTop w:val="0"/>
              <w:marBottom w:val="0"/>
              <w:divBdr>
                <w:top w:val="none" w:sz="0" w:space="0" w:color="auto"/>
                <w:left w:val="none" w:sz="0" w:space="0" w:color="auto"/>
                <w:bottom w:val="none" w:sz="0" w:space="0" w:color="auto"/>
                <w:right w:val="none" w:sz="0" w:space="0" w:color="auto"/>
              </w:divBdr>
            </w:div>
            <w:div w:id="18321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4709">
      <w:bodyDiv w:val="1"/>
      <w:marLeft w:val="0"/>
      <w:marRight w:val="0"/>
      <w:marTop w:val="0"/>
      <w:marBottom w:val="0"/>
      <w:divBdr>
        <w:top w:val="none" w:sz="0" w:space="0" w:color="auto"/>
        <w:left w:val="none" w:sz="0" w:space="0" w:color="auto"/>
        <w:bottom w:val="none" w:sz="0" w:space="0" w:color="auto"/>
        <w:right w:val="none" w:sz="0" w:space="0" w:color="auto"/>
      </w:divBdr>
      <w:divsChild>
        <w:div w:id="695345932">
          <w:marLeft w:val="0"/>
          <w:marRight w:val="0"/>
          <w:marTop w:val="0"/>
          <w:marBottom w:val="0"/>
          <w:divBdr>
            <w:top w:val="none" w:sz="0" w:space="0" w:color="auto"/>
            <w:left w:val="none" w:sz="0" w:space="0" w:color="auto"/>
            <w:bottom w:val="none" w:sz="0" w:space="0" w:color="auto"/>
            <w:right w:val="none" w:sz="0" w:space="0" w:color="auto"/>
          </w:divBdr>
          <w:divsChild>
            <w:div w:id="244388209">
              <w:marLeft w:val="0"/>
              <w:marRight w:val="0"/>
              <w:marTop w:val="0"/>
              <w:marBottom w:val="0"/>
              <w:divBdr>
                <w:top w:val="none" w:sz="0" w:space="0" w:color="auto"/>
                <w:left w:val="none" w:sz="0" w:space="0" w:color="auto"/>
                <w:bottom w:val="none" w:sz="0" w:space="0" w:color="auto"/>
                <w:right w:val="none" w:sz="0" w:space="0" w:color="auto"/>
              </w:divBdr>
            </w:div>
            <w:div w:id="618953866">
              <w:marLeft w:val="0"/>
              <w:marRight w:val="0"/>
              <w:marTop w:val="0"/>
              <w:marBottom w:val="0"/>
              <w:divBdr>
                <w:top w:val="none" w:sz="0" w:space="0" w:color="auto"/>
                <w:left w:val="none" w:sz="0" w:space="0" w:color="auto"/>
                <w:bottom w:val="none" w:sz="0" w:space="0" w:color="auto"/>
                <w:right w:val="none" w:sz="0" w:space="0" w:color="auto"/>
              </w:divBdr>
            </w:div>
            <w:div w:id="625965603">
              <w:marLeft w:val="0"/>
              <w:marRight w:val="0"/>
              <w:marTop w:val="0"/>
              <w:marBottom w:val="0"/>
              <w:divBdr>
                <w:top w:val="none" w:sz="0" w:space="0" w:color="auto"/>
                <w:left w:val="none" w:sz="0" w:space="0" w:color="auto"/>
                <w:bottom w:val="none" w:sz="0" w:space="0" w:color="auto"/>
                <w:right w:val="none" w:sz="0" w:space="0" w:color="auto"/>
              </w:divBdr>
            </w:div>
            <w:div w:id="947736646">
              <w:marLeft w:val="0"/>
              <w:marRight w:val="0"/>
              <w:marTop w:val="0"/>
              <w:marBottom w:val="0"/>
              <w:divBdr>
                <w:top w:val="none" w:sz="0" w:space="0" w:color="auto"/>
                <w:left w:val="none" w:sz="0" w:space="0" w:color="auto"/>
                <w:bottom w:val="none" w:sz="0" w:space="0" w:color="auto"/>
                <w:right w:val="none" w:sz="0" w:space="0" w:color="auto"/>
              </w:divBdr>
            </w:div>
            <w:div w:id="1152528076">
              <w:marLeft w:val="0"/>
              <w:marRight w:val="0"/>
              <w:marTop w:val="0"/>
              <w:marBottom w:val="0"/>
              <w:divBdr>
                <w:top w:val="none" w:sz="0" w:space="0" w:color="auto"/>
                <w:left w:val="none" w:sz="0" w:space="0" w:color="auto"/>
                <w:bottom w:val="none" w:sz="0" w:space="0" w:color="auto"/>
                <w:right w:val="none" w:sz="0" w:space="0" w:color="auto"/>
              </w:divBdr>
            </w:div>
            <w:div w:id="1387488905">
              <w:marLeft w:val="0"/>
              <w:marRight w:val="0"/>
              <w:marTop w:val="0"/>
              <w:marBottom w:val="0"/>
              <w:divBdr>
                <w:top w:val="none" w:sz="0" w:space="0" w:color="auto"/>
                <w:left w:val="none" w:sz="0" w:space="0" w:color="auto"/>
                <w:bottom w:val="none" w:sz="0" w:space="0" w:color="auto"/>
                <w:right w:val="none" w:sz="0" w:space="0" w:color="auto"/>
              </w:divBdr>
            </w:div>
            <w:div w:id="1417899716">
              <w:marLeft w:val="0"/>
              <w:marRight w:val="0"/>
              <w:marTop w:val="0"/>
              <w:marBottom w:val="0"/>
              <w:divBdr>
                <w:top w:val="none" w:sz="0" w:space="0" w:color="auto"/>
                <w:left w:val="none" w:sz="0" w:space="0" w:color="auto"/>
                <w:bottom w:val="none" w:sz="0" w:space="0" w:color="auto"/>
                <w:right w:val="none" w:sz="0" w:space="0" w:color="auto"/>
              </w:divBdr>
            </w:div>
            <w:div w:id="2027173992">
              <w:marLeft w:val="0"/>
              <w:marRight w:val="0"/>
              <w:marTop w:val="0"/>
              <w:marBottom w:val="0"/>
              <w:divBdr>
                <w:top w:val="none" w:sz="0" w:space="0" w:color="auto"/>
                <w:left w:val="none" w:sz="0" w:space="0" w:color="auto"/>
                <w:bottom w:val="none" w:sz="0" w:space="0" w:color="auto"/>
                <w:right w:val="none" w:sz="0" w:space="0" w:color="auto"/>
              </w:divBdr>
            </w:div>
          </w:divsChild>
        </w:div>
        <w:div w:id="1970817164">
          <w:marLeft w:val="0"/>
          <w:marRight w:val="0"/>
          <w:marTop w:val="0"/>
          <w:marBottom w:val="0"/>
          <w:divBdr>
            <w:top w:val="none" w:sz="0" w:space="0" w:color="auto"/>
            <w:left w:val="none" w:sz="0" w:space="0" w:color="auto"/>
            <w:bottom w:val="none" w:sz="0" w:space="0" w:color="auto"/>
            <w:right w:val="none" w:sz="0" w:space="0" w:color="auto"/>
          </w:divBdr>
          <w:divsChild>
            <w:div w:id="1626347114">
              <w:marLeft w:val="0"/>
              <w:marRight w:val="0"/>
              <w:marTop w:val="0"/>
              <w:marBottom w:val="0"/>
              <w:divBdr>
                <w:top w:val="none" w:sz="0" w:space="0" w:color="auto"/>
                <w:left w:val="none" w:sz="0" w:space="0" w:color="auto"/>
                <w:bottom w:val="none" w:sz="0" w:space="0" w:color="auto"/>
                <w:right w:val="none" w:sz="0" w:space="0" w:color="auto"/>
              </w:divBdr>
            </w:div>
            <w:div w:id="2052881767">
              <w:marLeft w:val="0"/>
              <w:marRight w:val="0"/>
              <w:marTop w:val="0"/>
              <w:marBottom w:val="0"/>
              <w:divBdr>
                <w:top w:val="none" w:sz="0" w:space="0" w:color="auto"/>
                <w:left w:val="none" w:sz="0" w:space="0" w:color="auto"/>
                <w:bottom w:val="none" w:sz="0" w:space="0" w:color="auto"/>
                <w:right w:val="none" w:sz="0" w:space="0" w:color="auto"/>
              </w:divBdr>
            </w:div>
          </w:divsChild>
        </w:div>
        <w:div w:id="2009550444">
          <w:marLeft w:val="0"/>
          <w:marRight w:val="0"/>
          <w:marTop w:val="0"/>
          <w:marBottom w:val="0"/>
          <w:divBdr>
            <w:top w:val="none" w:sz="0" w:space="0" w:color="auto"/>
            <w:left w:val="none" w:sz="0" w:space="0" w:color="auto"/>
            <w:bottom w:val="none" w:sz="0" w:space="0" w:color="auto"/>
            <w:right w:val="none" w:sz="0" w:space="0" w:color="auto"/>
          </w:divBdr>
          <w:divsChild>
            <w:div w:id="305088107">
              <w:marLeft w:val="0"/>
              <w:marRight w:val="0"/>
              <w:marTop w:val="0"/>
              <w:marBottom w:val="0"/>
              <w:divBdr>
                <w:top w:val="none" w:sz="0" w:space="0" w:color="auto"/>
                <w:left w:val="none" w:sz="0" w:space="0" w:color="auto"/>
                <w:bottom w:val="none" w:sz="0" w:space="0" w:color="auto"/>
                <w:right w:val="none" w:sz="0" w:space="0" w:color="auto"/>
              </w:divBdr>
            </w:div>
            <w:div w:id="510684848">
              <w:marLeft w:val="0"/>
              <w:marRight w:val="0"/>
              <w:marTop w:val="0"/>
              <w:marBottom w:val="0"/>
              <w:divBdr>
                <w:top w:val="none" w:sz="0" w:space="0" w:color="auto"/>
                <w:left w:val="none" w:sz="0" w:space="0" w:color="auto"/>
                <w:bottom w:val="none" w:sz="0" w:space="0" w:color="auto"/>
                <w:right w:val="none" w:sz="0" w:space="0" w:color="auto"/>
              </w:divBdr>
            </w:div>
            <w:div w:id="1169491553">
              <w:marLeft w:val="0"/>
              <w:marRight w:val="0"/>
              <w:marTop w:val="0"/>
              <w:marBottom w:val="0"/>
              <w:divBdr>
                <w:top w:val="none" w:sz="0" w:space="0" w:color="auto"/>
                <w:left w:val="none" w:sz="0" w:space="0" w:color="auto"/>
                <w:bottom w:val="none" w:sz="0" w:space="0" w:color="auto"/>
                <w:right w:val="none" w:sz="0" w:space="0" w:color="auto"/>
              </w:divBdr>
            </w:div>
            <w:div w:id="1675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282">
      <w:bodyDiv w:val="1"/>
      <w:marLeft w:val="0"/>
      <w:marRight w:val="0"/>
      <w:marTop w:val="0"/>
      <w:marBottom w:val="0"/>
      <w:divBdr>
        <w:top w:val="none" w:sz="0" w:space="0" w:color="auto"/>
        <w:left w:val="none" w:sz="0" w:space="0" w:color="auto"/>
        <w:bottom w:val="none" w:sz="0" w:space="0" w:color="auto"/>
        <w:right w:val="none" w:sz="0" w:space="0" w:color="auto"/>
      </w:divBdr>
      <w:divsChild>
        <w:div w:id="252051931">
          <w:marLeft w:val="0"/>
          <w:marRight w:val="0"/>
          <w:marTop w:val="0"/>
          <w:marBottom w:val="0"/>
          <w:divBdr>
            <w:top w:val="none" w:sz="0" w:space="0" w:color="auto"/>
            <w:left w:val="none" w:sz="0" w:space="0" w:color="auto"/>
            <w:bottom w:val="none" w:sz="0" w:space="0" w:color="auto"/>
            <w:right w:val="none" w:sz="0" w:space="0" w:color="auto"/>
          </w:divBdr>
        </w:div>
        <w:div w:id="428047272">
          <w:marLeft w:val="0"/>
          <w:marRight w:val="0"/>
          <w:marTop w:val="0"/>
          <w:marBottom w:val="0"/>
          <w:divBdr>
            <w:top w:val="none" w:sz="0" w:space="0" w:color="auto"/>
            <w:left w:val="none" w:sz="0" w:space="0" w:color="auto"/>
            <w:bottom w:val="none" w:sz="0" w:space="0" w:color="auto"/>
            <w:right w:val="none" w:sz="0" w:space="0" w:color="auto"/>
          </w:divBdr>
        </w:div>
        <w:div w:id="640964930">
          <w:marLeft w:val="0"/>
          <w:marRight w:val="0"/>
          <w:marTop w:val="0"/>
          <w:marBottom w:val="0"/>
          <w:divBdr>
            <w:top w:val="none" w:sz="0" w:space="0" w:color="auto"/>
            <w:left w:val="none" w:sz="0" w:space="0" w:color="auto"/>
            <w:bottom w:val="none" w:sz="0" w:space="0" w:color="auto"/>
            <w:right w:val="none" w:sz="0" w:space="0" w:color="auto"/>
          </w:divBdr>
        </w:div>
        <w:div w:id="671763696">
          <w:marLeft w:val="0"/>
          <w:marRight w:val="0"/>
          <w:marTop w:val="0"/>
          <w:marBottom w:val="0"/>
          <w:divBdr>
            <w:top w:val="none" w:sz="0" w:space="0" w:color="auto"/>
            <w:left w:val="none" w:sz="0" w:space="0" w:color="auto"/>
            <w:bottom w:val="none" w:sz="0" w:space="0" w:color="auto"/>
            <w:right w:val="none" w:sz="0" w:space="0" w:color="auto"/>
          </w:divBdr>
        </w:div>
        <w:div w:id="1101490791">
          <w:marLeft w:val="0"/>
          <w:marRight w:val="0"/>
          <w:marTop w:val="0"/>
          <w:marBottom w:val="0"/>
          <w:divBdr>
            <w:top w:val="none" w:sz="0" w:space="0" w:color="auto"/>
            <w:left w:val="none" w:sz="0" w:space="0" w:color="auto"/>
            <w:bottom w:val="none" w:sz="0" w:space="0" w:color="auto"/>
            <w:right w:val="none" w:sz="0" w:space="0" w:color="auto"/>
          </w:divBdr>
        </w:div>
        <w:div w:id="1641883996">
          <w:marLeft w:val="0"/>
          <w:marRight w:val="0"/>
          <w:marTop w:val="0"/>
          <w:marBottom w:val="0"/>
          <w:divBdr>
            <w:top w:val="none" w:sz="0" w:space="0" w:color="auto"/>
            <w:left w:val="none" w:sz="0" w:space="0" w:color="auto"/>
            <w:bottom w:val="none" w:sz="0" w:space="0" w:color="auto"/>
            <w:right w:val="none" w:sz="0" w:space="0" w:color="auto"/>
          </w:divBdr>
        </w:div>
        <w:div w:id="1767725523">
          <w:marLeft w:val="0"/>
          <w:marRight w:val="0"/>
          <w:marTop w:val="0"/>
          <w:marBottom w:val="0"/>
          <w:divBdr>
            <w:top w:val="none" w:sz="0" w:space="0" w:color="auto"/>
            <w:left w:val="none" w:sz="0" w:space="0" w:color="auto"/>
            <w:bottom w:val="none" w:sz="0" w:space="0" w:color="auto"/>
            <w:right w:val="none" w:sz="0" w:space="0" w:color="auto"/>
          </w:divBdr>
        </w:div>
      </w:divsChild>
    </w:div>
    <w:div w:id="484080708">
      <w:bodyDiv w:val="1"/>
      <w:marLeft w:val="0"/>
      <w:marRight w:val="0"/>
      <w:marTop w:val="0"/>
      <w:marBottom w:val="0"/>
      <w:divBdr>
        <w:top w:val="none" w:sz="0" w:space="0" w:color="auto"/>
        <w:left w:val="none" w:sz="0" w:space="0" w:color="auto"/>
        <w:bottom w:val="none" w:sz="0" w:space="0" w:color="auto"/>
        <w:right w:val="none" w:sz="0" w:space="0" w:color="auto"/>
      </w:divBdr>
      <w:divsChild>
        <w:div w:id="345985115">
          <w:marLeft w:val="0"/>
          <w:marRight w:val="0"/>
          <w:marTop w:val="0"/>
          <w:marBottom w:val="0"/>
          <w:divBdr>
            <w:top w:val="none" w:sz="0" w:space="0" w:color="auto"/>
            <w:left w:val="none" w:sz="0" w:space="0" w:color="auto"/>
            <w:bottom w:val="none" w:sz="0" w:space="0" w:color="auto"/>
            <w:right w:val="none" w:sz="0" w:space="0" w:color="auto"/>
          </w:divBdr>
          <w:divsChild>
            <w:div w:id="634414149">
              <w:marLeft w:val="0"/>
              <w:marRight w:val="0"/>
              <w:marTop w:val="0"/>
              <w:marBottom w:val="0"/>
              <w:divBdr>
                <w:top w:val="none" w:sz="0" w:space="0" w:color="auto"/>
                <w:left w:val="none" w:sz="0" w:space="0" w:color="auto"/>
                <w:bottom w:val="none" w:sz="0" w:space="0" w:color="auto"/>
                <w:right w:val="none" w:sz="0" w:space="0" w:color="auto"/>
              </w:divBdr>
            </w:div>
            <w:div w:id="1133254918">
              <w:marLeft w:val="0"/>
              <w:marRight w:val="0"/>
              <w:marTop w:val="0"/>
              <w:marBottom w:val="0"/>
              <w:divBdr>
                <w:top w:val="none" w:sz="0" w:space="0" w:color="auto"/>
                <w:left w:val="none" w:sz="0" w:space="0" w:color="auto"/>
                <w:bottom w:val="none" w:sz="0" w:space="0" w:color="auto"/>
                <w:right w:val="none" w:sz="0" w:space="0" w:color="auto"/>
              </w:divBdr>
            </w:div>
          </w:divsChild>
        </w:div>
        <w:div w:id="613172597">
          <w:marLeft w:val="0"/>
          <w:marRight w:val="0"/>
          <w:marTop w:val="0"/>
          <w:marBottom w:val="0"/>
          <w:divBdr>
            <w:top w:val="none" w:sz="0" w:space="0" w:color="auto"/>
            <w:left w:val="none" w:sz="0" w:space="0" w:color="auto"/>
            <w:bottom w:val="none" w:sz="0" w:space="0" w:color="auto"/>
            <w:right w:val="none" w:sz="0" w:space="0" w:color="auto"/>
          </w:divBdr>
          <w:divsChild>
            <w:div w:id="122236256">
              <w:marLeft w:val="0"/>
              <w:marRight w:val="0"/>
              <w:marTop w:val="0"/>
              <w:marBottom w:val="0"/>
              <w:divBdr>
                <w:top w:val="none" w:sz="0" w:space="0" w:color="auto"/>
                <w:left w:val="none" w:sz="0" w:space="0" w:color="auto"/>
                <w:bottom w:val="none" w:sz="0" w:space="0" w:color="auto"/>
                <w:right w:val="none" w:sz="0" w:space="0" w:color="auto"/>
              </w:divBdr>
            </w:div>
            <w:div w:id="170871782">
              <w:marLeft w:val="0"/>
              <w:marRight w:val="0"/>
              <w:marTop w:val="0"/>
              <w:marBottom w:val="0"/>
              <w:divBdr>
                <w:top w:val="none" w:sz="0" w:space="0" w:color="auto"/>
                <w:left w:val="none" w:sz="0" w:space="0" w:color="auto"/>
                <w:bottom w:val="none" w:sz="0" w:space="0" w:color="auto"/>
                <w:right w:val="none" w:sz="0" w:space="0" w:color="auto"/>
              </w:divBdr>
            </w:div>
            <w:div w:id="221067454">
              <w:marLeft w:val="0"/>
              <w:marRight w:val="0"/>
              <w:marTop w:val="0"/>
              <w:marBottom w:val="0"/>
              <w:divBdr>
                <w:top w:val="none" w:sz="0" w:space="0" w:color="auto"/>
                <w:left w:val="none" w:sz="0" w:space="0" w:color="auto"/>
                <w:bottom w:val="none" w:sz="0" w:space="0" w:color="auto"/>
                <w:right w:val="none" w:sz="0" w:space="0" w:color="auto"/>
              </w:divBdr>
            </w:div>
            <w:div w:id="482821584">
              <w:marLeft w:val="0"/>
              <w:marRight w:val="0"/>
              <w:marTop w:val="0"/>
              <w:marBottom w:val="0"/>
              <w:divBdr>
                <w:top w:val="none" w:sz="0" w:space="0" w:color="auto"/>
                <w:left w:val="none" w:sz="0" w:space="0" w:color="auto"/>
                <w:bottom w:val="none" w:sz="0" w:space="0" w:color="auto"/>
                <w:right w:val="none" w:sz="0" w:space="0" w:color="auto"/>
              </w:divBdr>
            </w:div>
            <w:div w:id="759721983">
              <w:marLeft w:val="0"/>
              <w:marRight w:val="0"/>
              <w:marTop w:val="0"/>
              <w:marBottom w:val="0"/>
              <w:divBdr>
                <w:top w:val="none" w:sz="0" w:space="0" w:color="auto"/>
                <w:left w:val="none" w:sz="0" w:space="0" w:color="auto"/>
                <w:bottom w:val="none" w:sz="0" w:space="0" w:color="auto"/>
                <w:right w:val="none" w:sz="0" w:space="0" w:color="auto"/>
              </w:divBdr>
            </w:div>
            <w:div w:id="840658042">
              <w:marLeft w:val="0"/>
              <w:marRight w:val="0"/>
              <w:marTop w:val="0"/>
              <w:marBottom w:val="0"/>
              <w:divBdr>
                <w:top w:val="none" w:sz="0" w:space="0" w:color="auto"/>
                <w:left w:val="none" w:sz="0" w:space="0" w:color="auto"/>
                <w:bottom w:val="none" w:sz="0" w:space="0" w:color="auto"/>
                <w:right w:val="none" w:sz="0" w:space="0" w:color="auto"/>
              </w:divBdr>
            </w:div>
            <w:div w:id="1273711823">
              <w:marLeft w:val="0"/>
              <w:marRight w:val="0"/>
              <w:marTop w:val="0"/>
              <w:marBottom w:val="0"/>
              <w:divBdr>
                <w:top w:val="none" w:sz="0" w:space="0" w:color="auto"/>
                <w:left w:val="none" w:sz="0" w:space="0" w:color="auto"/>
                <w:bottom w:val="none" w:sz="0" w:space="0" w:color="auto"/>
                <w:right w:val="none" w:sz="0" w:space="0" w:color="auto"/>
              </w:divBdr>
            </w:div>
            <w:div w:id="1846554902">
              <w:marLeft w:val="0"/>
              <w:marRight w:val="0"/>
              <w:marTop w:val="0"/>
              <w:marBottom w:val="0"/>
              <w:divBdr>
                <w:top w:val="none" w:sz="0" w:space="0" w:color="auto"/>
                <w:left w:val="none" w:sz="0" w:space="0" w:color="auto"/>
                <w:bottom w:val="none" w:sz="0" w:space="0" w:color="auto"/>
                <w:right w:val="none" w:sz="0" w:space="0" w:color="auto"/>
              </w:divBdr>
            </w:div>
            <w:div w:id="2097894309">
              <w:marLeft w:val="0"/>
              <w:marRight w:val="0"/>
              <w:marTop w:val="0"/>
              <w:marBottom w:val="0"/>
              <w:divBdr>
                <w:top w:val="none" w:sz="0" w:space="0" w:color="auto"/>
                <w:left w:val="none" w:sz="0" w:space="0" w:color="auto"/>
                <w:bottom w:val="none" w:sz="0" w:space="0" w:color="auto"/>
                <w:right w:val="none" w:sz="0" w:space="0" w:color="auto"/>
              </w:divBdr>
            </w:div>
          </w:divsChild>
        </w:div>
        <w:div w:id="690957692">
          <w:marLeft w:val="0"/>
          <w:marRight w:val="0"/>
          <w:marTop w:val="0"/>
          <w:marBottom w:val="0"/>
          <w:divBdr>
            <w:top w:val="none" w:sz="0" w:space="0" w:color="auto"/>
            <w:left w:val="none" w:sz="0" w:space="0" w:color="auto"/>
            <w:bottom w:val="none" w:sz="0" w:space="0" w:color="auto"/>
            <w:right w:val="none" w:sz="0" w:space="0" w:color="auto"/>
          </w:divBdr>
          <w:divsChild>
            <w:div w:id="675771578">
              <w:marLeft w:val="0"/>
              <w:marRight w:val="0"/>
              <w:marTop w:val="0"/>
              <w:marBottom w:val="0"/>
              <w:divBdr>
                <w:top w:val="none" w:sz="0" w:space="0" w:color="auto"/>
                <w:left w:val="none" w:sz="0" w:space="0" w:color="auto"/>
                <w:bottom w:val="none" w:sz="0" w:space="0" w:color="auto"/>
                <w:right w:val="none" w:sz="0" w:space="0" w:color="auto"/>
              </w:divBdr>
            </w:div>
            <w:div w:id="981428155">
              <w:marLeft w:val="0"/>
              <w:marRight w:val="0"/>
              <w:marTop w:val="0"/>
              <w:marBottom w:val="0"/>
              <w:divBdr>
                <w:top w:val="none" w:sz="0" w:space="0" w:color="auto"/>
                <w:left w:val="none" w:sz="0" w:space="0" w:color="auto"/>
                <w:bottom w:val="none" w:sz="0" w:space="0" w:color="auto"/>
                <w:right w:val="none" w:sz="0" w:space="0" w:color="auto"/>
              </w:divBdr>
            </w:div>
          </w:divsChild>
        </w:div>
        <w:div w:id="1003166514">
          <w:marLeft w:val="0"/>
          <w:marRight w:val="0"/>
          <w:marTop w:val="0"/>
          <w:marBottom w:val="0"/>
          <w:divBdr>
            <w:top w:val="none" w:sz="0" w:space="0" w:color="auto"/>
            <w:left w:val="none" w:sz="0" w:space="0" w:color="auto"/>
            <w:bottom w:val="none" w:sz="0" w:space="0" w:color="auto"/>
            <w:right w:val="none" w:sz="0" w:space="0" w:color="auto"/>
          </w:divBdr>
          <w:divsChild>
            <w:div w:id="126826711">
              <w:marLeft w:val="0"/>
              <w:marRight w:val="0"/>
              <w:marTop w:val="0"/>
              <w:marBottom w:val="0"/>
              <w:divBdr>
                <w:top w:val="none" w:sz="0" w:space="0" w:color="auto"/>
                <w:left w:val="none" w:sz="0" w:space="0" w:color="auto"/>
                <w:bottom w:val="none" w:sz="0" w:space="0" w:color="auto"/>
                <w:right w:val="none" w:sz="0" w:space="0" w:color="auto"/>
              </w:divBdr>
            </w:div>
            <w:div w:id="159001684">
              <w:marLeft w:val="0"/>
              <w:marRight w:val="0"/>
              <w:marTop w:val="0"/>
              <w:marBottom w:val="0"/>
              <w:divBdr>
                <w:top w:val="none" w:sz="0" w:space="0" w:color="auto"/>
                <w:left w:val="none" w:sz="0" w:space="0" w:color="auto"/>
                <w:bottom w:val="none" w:sz="0" w:space="0" w:color="auto"/>
                <w:right w:val="none" w:sz="0" w:space="0" w:color="auto"/>
              </w:divBdr>
            </w:div>
            <w:div w:id="176577761">
              <w:marLeft w:val="0"/>
              <w:marRight w:val="0"/>
              <w:marTop w:val="0"/>
              <w:marBottom w:val="0"/>
              <w:divBdr>
                <w:top w:val="none" w:sz="0" w:space="0" w:color="auto"/>
                <w:left w:val="none" w:sz="0" w:space="0" w:color="auto"/>
                <w:bottom w:val="none" w:sz="0" w:space="0" w:color="auto"/>
                <w:right w:val="none" w:sz="0" w:space="0" w:color="auto"/>
              </w:divBdr>
            </w:div>
            <w:div w:id="234361553">
              <w:marLeft w:val="0"/>
              <w:marRight w:val="0"/>
              <w:marTop w:val="0"/>
              <w:marBottom w:val="0"/>
              <w:divBdr>
                <w:top w:val="none" w:sz="0" w:space="0" w:color="auto"/>
                <w:left w:val="none" w:sz="0" w:space="0" w:color="auto"/>
                <w:bottom w:val="none" w:sz="0" w:space="0" w:color="auto"/>
                <w:right w:val="none" w:sz="0" w:space="0" w:color="auto"/>
              </w:divBdr>
            </w:div>
            <w:div w:id="637078490">
              <w:marLeft w:val="0"/>
              <w:marRight w:val="0"/>
              <w:marTop w:val="0"/>
              <w:marBottom w:val="0"/>
              <w:divBdr>
                <w:top w:val="none" w:sz="0" w:space="0" w:color="auto"/>
                <w:left w:val="none" w:sz="0" w:space="0" w:color="auto"/>
                <w:bottom w:val="none" w:sz="0" w:space="0" w:color="auto"/>
                <w:right w:val="none" w:sz="0" w:space="0" w:color="auto"/>
              </w:divBdr>
            </w:div>
            <w:div w:id="922375399">
              <w:marLeft w:val="0"/>
              <w:marRight w:val="0"/>
              <w:marTop w:val="0"/>
              <w:marBottom w:val="0"/>
              <w:divBdr>
                <w:top w:val="none" w:sz="0" w:space="0" w:color="auto"/>
                <w:left w:val="none" w:sz="0" w:space="0" w:color="auto"/>
                <w:bottom w:val="none" w:sz="0" w:space="0" w:color="auto"/>
                <w:right w:val="none" w:sz="0" w:space="0" w:color="auto"/>
              </w:divBdr>
            </w:div>
            <w:div w:id="1330060291">
              <w:marLeft w:val="0"/>
              <w:marRight w:val="0"/>
              <w:marTop w:val="0"/>
              <w:marBottom w:val="0"/>
              <w:divBdr>
                <w:top w:val="none" w:sz="0" w:space="0" w:color="auto"/>
                <w:left w:val="none" w:sz="0" w:space="0" w:color="auto"/>
                <w:bottom w:val="none" w:sz="0" w:space="0" w:color="auto"/>
                <w:right w:val="none" w:sz="0" w:space="0" w:color="auto"/>
              </w:divBdr>
            </w:div>
            <w:div w:id="1367222120">
              <w:marLeft w:val="0"/>
              <w:marRight w:val="0"/>
              <w:marTop w:val="0"/>
              <w:marBottom w:val="0"/>
              <w:divBdr>
                <w:top w:val="none" w:sz="0" w:space="0" w:color="auto"/>
                <w:left w:val="none" w:sz="0" w:space="0" w:color="auto"/>
                <w:bottom w:val="none" w:sz="0" w:space="0" w:color="auto"/>
                <w:right w:val="none" w:sz="0" w:space="0" w:color="auto"/>
              </w:divBdr>
            </w:div>
            <w:div w:id="1672755567">
              <w:marLeft w:val="0"/>
              <w:marRight w:val="0"/>
              <w:marTop w:val="0"/>
              <w:marBottom w:val="0"/>
              <w:divBdr>
                <w:top w:val="none" w:sz="0" w:space="0" w:color="auto"/>
                <w:left w:val="none" w:sz="0" w:space="0" w:color="auto"/>
                <w:bottom w:val="none" w:sz="0" w:space="0" w:color="auto"/>
                <w:right w:val="none" w:sz="0" w:space="0" w:color="auto"/>
              </w:divBdr>
            </w:div>
          </w:divsChild>
        </w:div>
        <w:div w:id="1133672218">
          <w:marLeft w:val="0"/>
          <w:marRight w:val="0"/>
          <w:marTop w:val="0"/>
          <w:marBottom w:val="0"/>
          <w:divBdr>
            <w:top w:val="none" w:sz="0" w:space="0" w:color="auto"/>
            <w:left w:val="none" w:sz="0" w:space="0" w:color="auto"/>
            <w:bottom w:val="none" w:sz="0" w:space="0" w:color="auto"/>
            <w:right w:val="none" w:sz="0" w:space="0" w:color="auto"/>
          </w:divBdr>
          <w:divsChild>
            <w:div w:id="618293366">
              <w:marLeft w:val="0"/>
              <w:marRight w:val="0"/>
              <w:marTop w:val="0"/>
              <w:marBottom w:val="0"/>
              <w:divBdr>
                <w:top w:val="none" w:sz="0" w:space="0" w:color="auto"/>
                <w:left w:val="none" w:sz="0" w:space="0" w:color="auto"/>
                <w:bottom w:val="none" w:sz="0" w:space="0" w:color="auto"/>
                <w:right w:val="none" w:sz="0" w:space="0" w:color="auto"/>
              </w:divBdr>
            </w:div>
            <w:div w:id="1161654082">
              <w:marLeft w:val="0"/>
              <w:marRight w:val="0"/>
              <w:marTop w:val="0"/>
              <w:marBottom w:val="0"/>
              <w:divBdr>
                <w:top w:val="none" w:sz="0" w:space="0" w:color="auto"/>
                <w:left w:val="none" w:sz="0" w:space="0" w:color="auto"/>
                <w:bottom w:val="none" w:sz="0" w:space="0" w:color="auto"/>
                <w:right w:val="none" w:sz="0" w:space="0" w:color="auto"/>
              </w:divBdr>
            </w:div>
            <w:div w:id="1294945303">
              <w:marLeft w:val="0"/>
              <w:marRight w:val="0"/>
              <w:marTop w:val="0"/>
              <w:marBottom w:val="0"/>
              <w:divBdr>
                <w:top w:val="none" w:sz="0" w:space="0" w:color="auto"/>
                <w:left w:val="none" w:sz="0" w:space="0" w:color="auto"/>
                <w:bottom w:val="none" w:sz="0" w:space="0" w:color="auto"/>
                <w:right w:val="none" w:sz="0" w:space="0" w:color="auto"/>
              </w:divBdr>
            </w:div>
            <w:div w:id="1836339084">
              <w:marLeft w:val="0"/>
              <w:marRight w:val="0"/>
              <w:marTop w:val="0"/>
              <w:marBottom w:val="0"/>
              <w:divBdr>
                <w:top w:val="none" w:sz="0" w:space="0" w:color="auto"/>
                <w:left w:val="none" w:sz="0" w:space="0" w:color="auto"/>
                <w:bottom w:val="none" w:sz="0" w:space="0" w:color="auto"/>
                <w:right w:val="none" w:sz="0" w:space="0" w:color="auto"/>
              </w:divBdr>
            </w:div>
          </w:divsChild>
        </w:div>
        <w:div w:id="1675843471">
          <w:marLeft w:val="0"/>
          <w:marRight w:val="0"/>
          <w:marTop w:val="0"/>
          <w:marBottom w:val="0"/>
          <w:divBdr>
            <w:top w:val="none" w:sz="0" w:space="0" w:color="auto"/>
            <w:left w:val="none" w:sz="0" w:space="0" w:color="auto"/>
            <w:bottom w:val="none" w:sz="0" w:space="0" w:color="auto"/>
            <w:right w:val="none" w:sz="0" w:space="0" w:color="auto"/>
          </w:divBdr>
          <w:divsChild>
            <w:div w:id="379717879">
              <w:marLeft w:val="0"/>
              <w:marRight w:val="0"/>
              <w:marTop w:val="0"/>
              <w:marBottom w:val="0"/>
              <w:divBdr>
                <w:top w:val="none" w:sz="0" w:space="0" w:color="auto"/>
                <w:left w:val="none" w:sz="0" w:space="0" w:color="auto"/>
                <w:bottom w:val="none" w:sz="0" w:space="0" w:color="auto"/>
                <w:right w:val="none" w:sz="0" w:space="0" w:color="auto"/>
              </w:divBdr>
            </w:div>
            <w:div w:id="723992947">
              <w:marLeft w:val="0"/>
              <w:marRight w:val="0"/>
              <w:marTop w:val="0"/>
              <w:marBottom w:val="0"/>
              <w:divBdr>
                <w:top w:val="none" w:sz="0" w:space="0" w:color="auto"/>
                <w:left w:val="none" w:sz="0" w:space="0" w:color="auto"/>
                <w:bottom w:val="none" w:sz="0" w:space="0" w:color="auto"/>
                <w:right w:val="none" w:sz="0" w:space="0" w:color="auto"/>
              </w:divBdr>
            </w:div>
            <w:div w:id="749617158">
              <w:marLeft w:val="0"/>
              <w:marRight w:val="0"/>
              <w:marTop w:val="0"/>
              <w:marBottom w:val="0"/>
              <w:divBdr>
                <w:top w:val="none" w:sz="0" w:space="0" w:color="auto"/>
                <w:left w:val="none" w:sz="0" w:space="0" w:color="auto"/>
                <w:bottom w:val="none" w:sz="0" w:space="0" w:color="auto"/>
                <w:right w:val="none" w:sz="0" w:space="0" w:color="auto"/>
              </w:divBdr>
            </w:div>
            <w:div w:id="1403412498">
              <w:marLeft w:val="0"/>
              <w:marRight w:val="0"/>
              <w:marTop w:val="0"/>
              <w:marBottom w:val="0"/>
              <w:divBdr>
                <w:top w:val="none" w:sz="0" w:space="0" w:color="auto"/>
                <w:left w:val="none" w:sz="0" w:space="0" w:color="auto"/>
                <w:bottom w:val="none" w:sz="0" w:space="0" w:color="auto"/>
                <w:right w:val="none" w:sz="0" w:space="0" w:color="auto"/>
              </w:divBdr>
            </w:div>
            <w:div w:id="1472213719">
              <w:marLeft w:val="0"/>
              <w:marRight w:val="0"/>
              <w:marTop w:val="0"/>
              <w:marBottom w:val="0"/>
              <w:divBdr>
                <w:top w:val="none" w:sz="0" w:space="0" w:color="auto"/>
                <w:left w:val="none" w:sz="0" w:space="0" w:color="auto"/>
                <w:bottom w:val="none" w:sz="0" w:space="0" w:color="auto"/>
                <w:right w:val="none" w:sz="0" w:space="0" w:color="auto"/>
              </w:divBdr>
            </w:div>
            <w:div w:id="1919752747">
              <w:marLeft w:val="0"/>
              <w:marRight w:val="0"/>
              <w:marTop w:val="0"/>
              <w:marBottom w:val="0"/>
              <w:divBdr>
                <w:top w:val="none" w:sz="0" w:space="0" w:color="auto"/>
                <w:left w:val="none" w:sz="0" w:space="0" w:color="auto"/>
                <w:bottom w:val="none" w:sz="0" w:space="0" w:color="auto"/>
                <w:right w:val="none" w:sz="0" w:space="0" w:color="auto"/>
              </w:divBdr>
            </w:div>
            <w:div w:id="19994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616">
      <w:bodyDiv w:val="1"/>
      <w:marLeft w:val="0"/>
      <w:marRight w:val="0"/>
      <w:marTop w:val="0"/>
      <w:marBottom w:val="0"/>
      <w:divBdr>
        <w:top w:val="none" w:sz="0" w:space="0" w:color="auto"/>
        <w:left w:val="none" w:sz="0" w:space="0" w:color="auto"/>
        <w:bottom w:val="none" w:sz="0" w:space="0" w:color="auto"/>
        <w:right w:val="none" w:sz="0" w:space="0" w:color="auto"/>
      </w:divBdr>
      <w:divsChild>
        <w:div w:id="161164207">
          <w:marLeft w:val="0"/>
          <w:marRight w:val="0"/>
          <w:marTop w:val="0"/>
          <w:marBottom w:val="0"/>
          <w:divBdr>
            <w:top w:val="none" w:sz="0" w:space="0" w:color="auto"/>
            <w:left w:val="none" w:sz="0" w:space="0" w:color="auto"/>
            <w:bottom w:val="none" w:sz="0" w:space="0" w:color="auto"/>
            <w:right w:val="none" w:sz="0" w:space="0" w:color="auto"/>
          </w:divBdr>
          <w:divsChild>
            <w:div w:id="77408727">
              <w:marLeft w:val="0"/>
              <w:marRight w:val="0"/>
              <w:marTop w:val="0"/>
              <w:marBottom w:val="0"/>
              <w:divBdr>
                <w:top w:val="none" w:sz="0" w:space="0" w:color="auto"/>
                <w:left w:val="none" w:sz="0" w:space="0" w:color="auto"/>
                <w:bottom w:val="none" w:sz="0" w:space="0" w:color="auto"/>
                <w:right w:val="none" w:sz="0" w:space="0" w:color="auto"/>
              </w:divBdr>
            </w:div>
            <w:div w:id="233242898">
              <w:marLeft w:val="0"/>
              <w:marRight w:val="0"/>
              <w:marTop w:val="0"/>
              <w:marBottom w:val="0"/>
              <w:divBdr>
                <w:top w:val="none" w:sz="0" w:space="0" w:color="auto"/>
                <w:left w:val="none" w:sz="0" w:space="0" w:color="auto"/>
                <w:bottom w:val="none" w:sz="0" w:space="0" w:color="auto"/>
                <w:right w:val="none" w:sz="0" w:space="0" w:color="auto"/>
              </w:divBdr>
            </w:div>
            <w:div w:id="449321970">
              <w:marLeft w:val="0"/>
              <w:marRight w:val="0"/>
              <w:marTop w:val="0"/>
              <w:marBottom w:val="0"/>
              <w:divBdr>
                <w:top w:val="none" w:sz="0" w:space="0" w:color="auto"/>
                <w:left w:val="none" w:sz="0" w:space="0" w:color="auto"/>
                <w:bottom w:val="none" w:sz="0" w:space="0" w:color="auto"/>
                <w:right w:val="none" w:sz="0" w:space="0" w:color="auto"/>
              </w:divBdr>
            </w:div>
            <w:div w:id="512457363">
              <w:marLeft w:val="0"/>
              <w:marRight w:val="0"/>
              <w:marTop w:val="0"/>
              <w:marBottom w:val="0"/>
              <w:divBdr>
                <w:top w:val="none" w:sz="0" w:space="0" w:color="auto"/>
                <w:left w:val="none" w:sz="0" w:space="0" w:color="auto"/>
                <w:bottom w:val="none" w:sz="0" w:space="0" w:color="auto"/>
                <w:right w:val="none" w:sz="0" w:space="0" w:color="auto"/>
              </w:divBdr>
            </w:div>
            <w:div w:id="529268816">
              <w:marLeft w:val="0"/>
              <w:marRight w:val="0"/>
              <w:marTop w:val="0"/>
              <w:marBottom w:val="0"/>
              <w:divBdr>
                <w:top w:val="none" w:sz="0" w:space="0" w:color="auto"/>
                <w:left w:val="none" w:sz="0" w:space="0" w:color="auto"/>
                <w:bottom w:val="none" w:sz="0" w:space="0" w:color="auto"/>
                <w:right w:val="none" w:sz="0" w:space="0" w:color="auto"/>
              </w:divBdr>
            </w:div>
            <w:div w:id="1045562835">
              <w:marLeft w:val="0"/>
              <w:marRight w:val="0"/>
              <w:marTop w:val="0"/>
              <w:marBottom w:val="0"/>
              <w:divBdr>
                <w:top w:val="none" w:sz="0" w:space="0" w:color="auto"/>
                <w:left w:val="none" w:sz="0" w:space="0" w:color="auto"/>
                <w:bottom w:val="none" w:sz="0" w:space="0" w:color="auto"/>
                <w:right w:val="none" w:sz="0" w:space="0" w:color="auto"/>
              </w:divBdr>
            </w:div>
            <w:div w:id="1869365086">
              <w:marLeft w:val="0"/>
              <w:marRight w:val="0"/>
              <w:marTop w:val="0"/>
              <w:marBottom w:val="0"/>
              <w:divBdr>
                <w:top w:val="none" w:sz="0" w:space="0" w:color="auto"/>
                <w:left w:val="none" w:sz="0" w:space="0" w:color="auto"/>
                <w:bottom w:val="none" w:sz="0" w:space="0" w:color="auto"/>
                <w:right w:val="none" w:sz="0" w:space="0" w:color="auto"/>
              </w:divBdr>
            </w:div>
          </w:divsChild>
        </w:div>
        <w:div w:id="216475323">
          <w:marLeft w:val="0"/>
          <w:marRight w:val="0"/>
          <w:marTop w:val="0"/>
          <w:marBottom w:val="0"/>
          <w:divBdr>
            <w:top w:val="none" w:sz="0" w:space="0" w:color="auto"/>
            <w:left w:val="none" w:sz="0" w:space="0" w:color="auto"/>
            <w:bottom w:val="none" w:sz="0" w:space="0" w:color="auto"/>
            <w:right w:val="none" w:sz="0" w:space="0" w:color="auto"/>
          </w:divBdr>
          <w:divsChild>
            <w:div w:id="1003360772">
              <w:marLeft w:val="0"/>
              <w:marRight w:val="0"/>
              <w:marTop w:val="0"/>
              <w:marBottom w:val="0"/>
              <w:divBdr>
                <w:top w:val="none" w:sz="0" w:space="0" w:color="auto"/>
                <w:left w:val="none" w:sz="0" w:space="0" w:color="auto"/>
                <w:bottom w:val="none" w:sz="0" w:space="0" w:color="auto"/>
                <w:right w:val="none" w:sz="0" w:space="0" w:color="auto"/>
              </w:divBdr>
            </w:div>
            <w:div w:id="1041202532">
              <w:marLeft w:val="0"/>
              <w:marRight w:val="0"/>
              <w:marTop w:val="0"/>
              <w:marBottom w:val="0"/>
              <w:divBdr>
                <w:top w:val="none" w:sz="0" w:space="0" w:color="auto"/>
                <w:left w:val="none" w:sz="0" w:space="0" w:color="auto"/>
                <w:bottom w:val="none" w:sz="0" w:space="0" w:color="auto"/>
                <w:right w:val="none" w:sz="0" w:space="0" w:color="auto"/>
              </w:divBdr>
            </w:div>
          </w:divsChild>
        </w:div>
        <w:div w:id="229579779">
          <w:marLeft w:val="0"/>
          <w:marRight w:val="0"/>
          <w:marTop w:val="0"/>
          <w:marBottom w:val="0"/>
          <w:divBdr>
            <w:top w:val="none" w:sz="0" w:space="0" w:color="auto"/>
            <w:left w:val="none" w:sz="0" w:space="0" w:color="auto"/>
            <w:bottom w:val="none" w:sz="0" w:space="0" w:color="auto"/>
            <w:right w:val="none" w:sz="0" w:space="0" w:color="auto"/>
          </w:divBdr>
          <w:divsChild>
            <w:div w:id="183135353">
              <w:marLeft w:val="0"/>
              <w:marRight w:val="0"/>
              <w:marTop w:val="0"/>
              <w:marBottom w:val="0"/>
              <w:divBdr>
                <w:top w:val="none" w:sz="0" w:space="0" w:color="auto"/>
                <w:left w:val="none" w:sz="0" w:space="0" w:color="auto"/>
                <w:bottom w:val="none" w:sz="0" w:space="0" w:color="auto"/>
                <w:right w:val="none" w:sz="0" w:space="0" w:color="auto"/>
              </w:divBdr>
            </w:div>
            <w:div w:id="506092001">
              <w:marLeft w:val="0"/>
              <w:marRight w:val="0"/>
              <w:marTop w:val="0"/>
              <w:marBottom w:val="0"/>
              <w:divBdr>
                <w:top w:val="none" w:sz="0" w:space="0" w:color="auto"/>
                <w:left w:val="none" w:sz="0" w:space="0" w:color="auto"/>
                <w:bottom w:val="none" w:sz="0" w:space="0" w:color="auto"/>
                <w:right w:val="none" w:sz="0" w:space="0" w:color="auto"/>
              </w:divBdr>
            </w:div>
            <w:div w:id="1445029092">
              <w:marLeft w:val="0"/>
              <w:marRight w:val="0"/>
              <w:marTop w:val="0"/>
              <w:marBottom w:val="0"/>
              <w:divBdr>
                <w:top w:val="none" w:sz="0" w:space="0" w:color="auto"/>
                <w:left w:val="none" w:sz="0" w:space="0" w:color="auto"/>
                <w:bottom w:val="none" w:sz="0" w:space="0" w:color="auto"/>
                <w:right w:val="none" w:sz="0" w:space="0" w:color="auto"/>
              </w:divBdr>
            </w:div>
            <w:div w:id="1597857726">
              <w:marLeft w:val="0"/>
              <w:marRight w:val="0"/>
              <w:marTop w:val="0"/>
              <w:marBottom w:val="0"/>
              <w:divBdr>
                <w:top w:val="none" w:sz="0" w:space="0" w:color="auto"/>
                <w:left w:val="none" w:sz="0" w:space="0" w:color="auto"/>
                <w:bottom w:val="none" w:sz="0" w:space="0" w:color="auto"/>
                <w:right w:val="none" w:sz="0" w:space="0" w:color="auto"/>
              </w:divBdr>
            </w:div>
            <w:div w:id="1845507992">
              <w:marLeft w:val="0"/>
              <w:marRight w:val="0"/>
              <w:marTop w:val="0"/>
              <w:marBottom w:val="0"/>
              <w:divBdr>
                <w:top w:val="none" w:sz="0" w:space="0" w:color="auto"/>
                <w:left w:val="none" w:sz="0" w:space="0" w:color="auto"/>
                <w:bottom w:val="none" w:sz="0" w:space="0" w:color="auto"/>
                <w:right w:val="none" w:sz="0" w:space="0" w:color="auto"/>
              </w:divBdr>
            </w:div>
            <w:div w:id="1901672963">
              <w:marLeft w:val="0"/>
              <w:marRight w:val="0"/>
              <w:marTop w:val="0"/>
              <w:marBottom w:val="0"/>
              <w:divBdr>
                <w:top w:val="none" w:sz="0" w:space="0" w:color="auto"/>
                <w:left w:val="none" w:sz="0" w:space="0" w:color="auto"/>
                <w:bottom w:val="none" w:sz="0" w:space="0" w:color="auto"/>
                <w:right w:val="none" w:sz="0" w:space="0" w:color="auto"/>
              </w:divBdr>
            </w:div>
            <w:div w:id="1970551487">
              <w:marLeft w:val="0"/>
              <w:marRight w:val="0"/>
              <w:marTop w:val="0"/>
              <w:marBottom w:val="0"/>
              <w:divBdr>
                <w:top w:val="none" w:sz="0" w:space="0" w:color="auto"/>
                <w:left w:val="none" w:sz="0" w:space="0" w:color="auto"/>
                <w:bottom w:val="none" w:sz="0" w:space="0" w:color="auto"/>
                <w:right w:val="none" w:sz="0" w:space="0" w:color="auto"/>
              </w:divBdr>
            </w:div>
            <w:div w:id="2098288837">
              <w:marLeft w:val="0"/>
              <w:marRight w:val="0"/>
              <w:marTop w:val="0"/>
              <w:marBottom w:val="0"/>
              <w:divBdr>
                <w:top w:val="none" w:sz="0" w:space="0" w:color="auto"/>
                <w:left w:val="none" w:sz="0" w:space="0" w:color="auto"/>
                <w:bottom w:val="none" w:sz="0" w:space="0" w:color="auto"/>
                <w:right w:val="none" w:sz="0" w:space="0" w:color="auto"/>
              </w:divBdr>
            </w:div>
            <w:div w:id="2124154495">
              <w:marLeft w:val="0"/>
              <w:marRight w:val="0"/>
              <w:marTop w:val="0"/>
              <w:marBottom w:val="0"/>
              <w:divBdr>
                <w:top w:val="none" w:sz="0" w:space="0" w:color="auto"/>
                <w:left w:val="none" w:sz="0" w:space="0" w:color="auto"/>
                <w:bottom w:val="none" w:sz="0" w:space="0" w:color="auto"/>
                <w:right w:val="none" w:sz="0" w:space="0" w:color="auto"/>
              </w:divBdr>
            </w:div>
          </w:divsChild>
        </w:div>
        <w:div w:id="1016732947">
          <w:marLeft w:val="0"/>
          <w:marRight w:val="0"/>
          <w:marTop w:val="0"/>
          <w:marBottom w:val="0"/>
          <w:divBdr>
            <w:top w:val="none" w:sz="0" w:space="0" w:color="auto"/>
            <w:left w:val="none" w:sz="0" w:space="0" w:color="auto"/>
            <w:bottom w:val="none" w:sz="0" w:space="0" w:color="auto"/>
            <w:right w:val="none" w:sz="0" w:space="0" w:color="auto"/>
          </w:divBdr>
          <w:divsChild>
            <w:div w:id="265623788">
              <w:marLeft w:val="0"/>
              <w:marRight w:val="0"/>
              <w:marTop w:val="0"/>
              <w:marBottom w:val="0"/>
              <w:divBdr>
                <w:top w:val="none" w:sz="0" w:space="0" w:color="auto"/>
                <w:left w:val="none" w:sz="0" w:space="0" w:color="auto"/>
                <w:bottom w:val="none" w:sz="0" w:space="0" w:color="auto"/>
                <w:right w:val="none" w:sz="0" w:space="0" w:color="auto"/>
              </w:divBdr>
            </w:div>
            <w:div w:id="381710015">
              <w:marLeft w:val="0"/>
              <w:marRight w:val="0"/>
              <w:marTop w:val="0"/>
              <w:marBottom w:val="0"/>
              <w:divBdr>
                <w:top w:val="none" w:sz="0" w:space="0" w:color="auto"/>
                <w:left w:val="none" w:sz="0" w:space="0" w:color="auto"/>
                <w:bottom w:val="none" w:sz="0" w:space="0" w:color="auto"/>
                <w:right w:val="none" w:sz="0" w:space="0" w:color="auto"/>
              </w:divBdr>
            </w:div>
            <w:div w:id="819342237">
              <w:marLeft w:val="0"/>
              <w:marRight w:val="0"/>
              <w:marTop w:val="0"/>
              <w:marBottom w:val="0"/>
              <w:divBdr>
                <w:top w:val="none" w:sz="0" w:space="0" w:color="auto"/>
                <w:left w:val="none" w:sz="0" w:space="0" w:color="auto"/>
                <w:bottom w:val="none" w:sz="0" w:space="0" w:color="auto"/>
                <w:right w:val="none" w:sz="0" w:space="0" w:color="auto"/>
              </w:divBdr>
            </w:div>
            <w:div w:id="825781594">
              <w:marLeft w:val="0"/>
              <w:marRight w:val="0"/>
              <w:marTop w:val="0"/>
              <w:marBottom w:val="0"/>
              <w:divBdr>
                <w:top w:val="none" w:sz="0" w:space="0" w:color="auto"/>
                <w:left w:val="none" w:sz="0" w:space="0" w:color="auto"/>
                <w:bottom w:val="none" w:sz="0" w:space="0" w:color="auto"/>
                <w:right w:val="none" w:sz="0" w:space="0" w:color="auto"/>
              </w:divBdr>
            </w:div>
            <w:div w:id="1387727097">
              <w:marLeft w:val="0"/>
              <w:marRight w:val="0"/>
              <w:marTop w:val="0"/>
              <w:marBottom w:val="0"/>
              <w:divBdr>
                <w:top w:val="none" w:sz="0" w:space="0" w:color="auto"/>
                <w:left w:val="none" w:sz="0" w:space="0" w:color="auto"/>
                <w:bottom w:val="none" w:sz="0" w:space="0" w:color="auto"/>
                <w:right w:val="none" w:sz="0" w:space="0" w:color="auto"/>
              </w:divBdr>
            </w:div>
            <w:div w:id="1401946184">
              <w:marLeft w:val="0"/>
              <w:marRight w:val="0"/>
              <w:marTop w:val="0"/>
              <w:marBottom w:val="0"/>
              <w:divBdr>
                <w:top w:val="none" w:sz="0" w:space="0" w:color="auto"/>
                <w:left w:val="none" w:sz="0" w:space="0" w:color="auto"/>
                <w:bottom w:val="none" w:sz="0" w:space="0" w:color="auto"/>
                <w:right w:val="none" w:sz="0" w:space="0" w:color="auto"/>
              </w:divBdr>
            </w:div>
            <w:div w:id="1617130752">
              <w:marLeft w:val="0"/>
              <w:marRight w:val="0"/>
              <w:marTop w:val="0"/>
              <w:marBottom w:val="0"/>
              <w:divBdr>
                <w:top w:val="none" w:sz="0" w:space="0" w:color="auto"/>
                <w:left w:val="none" w:sz="0" w:space="0" w:color="auto"/>
                <w:bottom w:val="none" w:sz="0" w:space="0" w:color="auto"/>
                <w:right w:val="none" w:sz="0" w:space="0" w:color="auto"/>
              </w:divBdr>
            </w:div>
            <w:div w:id="1650675397">
              <w:marLeft w:val="0"/>
              <w:marRight w:val="0"/>
              <w:marTop w:val="0"/>
              <w:marBottom w:val="0"/>
              <w:divBdr>
                <w:top w:val="none" w:sz="0" w:space="0" w:color="auto"/>
                <w:left w:val="none" w:sz="0" w:space="0" w:color="auto"/>
                <w:bottom w:val="none" w:sz="0" w:space="0" w:color="auto"/>
                <w:right w:val="none" w:sz="0" w:space="0" w:color="auto"/>
              </w:divBdr>
            </w:div>
            <w:div w:id="2037656911">
              <w:marLeft w:val="0"/>
              <w:marRight w:val="0"/>
              <w:marTop w:val="0"/>
              <w:marBottom w:val="0"/>
              <w:divBdr>
                <w:top w:val="none" w:sz="0" w:space="0" w:color="auto"/>
                <w:left w:val="none" w:sz="0" w:space="0" w:color="auto"/>
                <w:bottom w:val="none" w:sz="0" w:space="0" w:color="auto"/>
                <w:right w:val="none" w:sz="0" w:space="0" w:color="auto"/>
              </w:divBdr>
            </w:div>
          </w:divsChild>
        </w:div>
        <w:div w:id="1656105155">
          <w:marLeft w:val="0"/>
          <w:marRight w:val="0"/>
          <w:marTop w:val="0"/>
          <w:marBottom w:val="0"/>
          <w:divBdr>
            <w:top w:val="none" w:sz="0" w:space="0" w:color="auto"/>
            <w:left w:val="none" w:sz="0" w:space="0" w:color="auto"/>
            <w:bottom w:val="none" w:sz="0" w:space="0" w:color="auto"/>
            <w:right w:val="none" w:sz="0" w:space="0" w:color="auto"/>
          </w:divBdr>
          <w:divsChild>
            <w:div w:id="85537613">
              <w:marLeft w:val="0"/>
              <w:marRight w:val="0"/>
              <w:marTop w:val="0"/>
              <w:marBottom w:val="0"/>
              <w:divBdr>
                <w:top w:val="none" w:sz="0" w:space="0" w:color="auto"/>
                <w:left w:val="none" w:sz="0" w:space="0" w:color="auto"/>
                <w:bottom w:val="none" w:sz="0" w:space="0" w:color="auto"/>
                <w:right w:val="none" w:sz="0" w:space="0" w:color="auto"/>
              </w:divBdr>
            </w:div>
            <w:div w:id="438985840">
              <w:marLeft w:val="0"/>
              <w:marRight w:val="0"/>
              <w:marTop w:val="0"/>
              <w:marBottom w:val="0"/>
              <w:divBdr>
                <w:top w:val="none" w:sz="0" w:space="0" w:color="auto"/>
                <w:left w:val="none" w:sz="0" w:space="0" w:color="auto"/>
                <w:bottom w:val="none" w:sz="0" w:space="0" w:color="auto"/>
                <w:right w:val="none" w:sz="0" w:space="0" w:color="auto"/>
              </w:divBdr>
            </w:div>
            <w:div w:id="1044333118">
              <w:marLeft w:val="0"/>
              <w:marRight w:val="0"/>
              <w:marTop w:val="0"/>
              <w:marBottom w:val="0"/>
              <w:divBdr>
                <w:top w:val="none" w:sz="0" w:space="0" w:color="auto"/>
                <w:left w:val="none" w:sz="0" w:space="0" w:color="auto"/>
                <w:bottom w:val="none" w:sz="0" w:space="0" w:color="auto"/>
                <w:right w:val="none" w:sz="0" w:space="0" w:color="auto"/>
              </w:divBdr>
            </w:div>
            <w:div w:id="1237278972">
              <w:marLeft w:val="0"/>
              <w:marRight w:val="0"/>
              <w:marTop w:val="0"/>
              <w:marBottom w:val="0"/>
              <w:divBdr>
                <w:top w:val="none" w:sz="0" w:space="0" w:color="auto"/>
                <w:left w:val="none" w:sz="0" w:space="0" w:color="auto"/>
                <w:bottom w:val="none" w:sz="0" w:space="0" w:color="auto"/>
                <w:right w:val="none" w:sz="0" w:space="0" w:color="auto"/>
              </w:divBdr>
            </w:div>
          </w:divsChild>
        </w:div>
        <w:div w:id="1702242602">
          <w:marLeft w:val="0"/>
          <w:marRight w:val="0"/>
          <w:marTop w:val="0"/>
          <w:marBottom w:val="0"/>
          <w:divBdr>
            <w:top w:val="none" w:sz="0" w:space="0" w:color="auto"/>
            <w:left w:val="none" w:sz="0" w:space="0" w:color="auto"/>
            <w:bottom w:val="none" w:sz="0" w:space="0" w:color="auto"/>
            <w:right w:val="none" w:sz="0" w:space="0" w:color="auto"/>
          </w:divBdr>
          <w:divsChild>
            <w:div w:id="1133324210">
              <w:marLeft w:val="0"/>
              <w:marRight w:val="0"/>
              <w:marTop w:val="0"/>
              <w:marBottom w:val="0"/>
              <w:divBdr>
                <w:top w:val="none" w:sz="0" w:space="0" w:color="auto"/>
                <w:left w:val="none" w:sz="0" w:space="0" w:color="auto"/>
                <w:bottom w:val="none" w:sz="0" w:space="0" w:color="auto"/>
                <w:right w:val="none" w:sz="0" w:space="0" w:color="auto"/>
              </w:divBdr>
            </w:div>
            <w:div w:id="16095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824">
      <w:bodyDiv w:val="1"/>
      <w:marLeft w:val="0"/>
      <w:marRight w:val="0"/>
      <w:marTop w:val="0"/>
      <w:marBottom w:val="0"/>
      <w:divBdr>
        <w:top w:val="none" w:sz="0" w:space="0" w:color="auto"/>
        <w:left w:val="none" w:sz="0" w:space="0" w:color="auto"/>
        <w:bottom w:val="none" w:sz="0" w:space="0" w:color="auto"/>
        <w:right w:val="none" w:sz="0" w:space="0" w:color="auto"/>
      </w:divBdr>
      <w:divsChild>
        <w:div w:id="544608625">
          <w:marLeft w:val="0"/>
          <w:marRight w:val="0"/>
          <w:marTop w:val="0"/>
          <w:marBottom w:val="0"/>
          <w:divBdr>
            <w:top w:val="none" w:sz="0" w:space="0" w:color="auto"/>
            <w:left w:val="none" w:sz="0" w:space="0" w:color="auto"/>
            <w:bottom w:val="none" w:sz="0" w:space="0" w:color="auto"/>
            <w:right w:val="none" w:sz="0" w:space="0" w:color="auto"/>
          </w:divBdr>
          <w:divsChild>
            <w:div w:id="392388545">
              <w:marLeft w:val="0"/>
              <w:marRight w:val="0"/>
              <w:marTop w:val="0"/>
              <w:marBottom w:val="0"/>
              <w:divBdr>
                <w:top w:val="none" w:sz="0" w:space="0" w:color="auto"/>
                <w:left w:val="none" w:sz="0" w:space="0" w:color="auto"/>
                <w:bottom w:val="none" w:sz="0" w:space="0" w:color="auto"/>
                <w:right w:val="none" w:sz="0" w:space="0" w:color="auto"/>
              </w:divBdr>
            </w:div>
          </w:divsChild>
        </w:div>
        <w:div w:id="754981933">
          <w:marLeft w:val="0"/>
          <w:marRight w:val="0"/>
          <w:marTop w:val="0"/>
          <w:marBottom w:val="0"/>
          <w:divBdr>
            <w:top w:val="none" w:sz="0" w:space="0" w:color="auto"/>
            <w:left w:val="none" w:sz="0" w:space="0" w:color="auto"/>
            <w:bottom w:val="none" w:sz="0" w:space="0" w:color="auto"/>
            <w:right w:val="none" w:sz="0" w:space="0" w:color="auto"/>
          </w:divBdr>
          <w:divsChild>
            <w:div w:id="379205595">
              <w:marLeft w:val="0"/>
              <w:marRight w:val="0"/>
              <w:marTop w:val="0"/>
              <w:marBottom w:val="0"/>
              <w:divBdr>
                <w:top w:val="none" w:sz="0" w:space="0" w:color="auto"/>
                <w:left w:val="none" w:sz="0" w:space="0" w:color="auto"/>
                <w:bottom w:val="none" w:sz="0" w:space="0" w:color="auto"/>
                <w:right w:val="none" w:sz="0" w:space="0" w:color="auto"/>
              </w:divBdr>
            </w:div>
            <w:div w:id="761681145">
              <w:marLeft w:val="0"/>
              <w:marRight w:val="0"/>
              <w:marTop w:val="0"/>
              <w:marBottom w:val="0"/>
              <w:divBdr>
                <w:top w:val="none" w:sz="0" w:space="0" w:color="auto"/>
                <w:left w:val="none" w:sz="0" w:space="0" w:color="auto"/>
                <w:bottom w:val="none" w:sz="0" w:space="0" w:color="auto"/>
                <w:right w:val="none" w:sz="0" w:space="0" w:color="auto"/>
              </w:divBdr>
            </w:div>
            <w:div w:id="825242695">
              <w:marLeft w:val="0"/>
              <w:marRight w:val="0"/>
              <w:marTop w:val="0"/>
              <w:marBottom w:val="0"/>
              <w:divBdr>
                <w:top w:val="none" w:sz="0" w:space="0" w:color="auto"/>
                <w:left w:val="none" w:sz="0" w:space="0" w:color="auto"/>
                <w:bottom w:val="none" w:sz="0" w:space="0" w:color="auto"/>
                <w:right w:val="none" w:sz="0" w:space="0" w:color="auto"/>
              </w:divBdr>
            </w:div>
            <w:div w:id="2118717108">
              <w:marLeft w:val="0"/>
              <w:marRight w:val="0"/>
              <w:marTop w:val="0"/>
              <w:marBottom w:val="0"/>
              <w:divBdr>
                <w:top w:val="none" w:sz="0" w:space="0" w:color="auto"/>
                <w:left w:val="none" w:sz="0" w:space="0" w:color="auto"/>
                <w:bottom w:val="none" w:sz="0" w:space="0" w:color="auto"/>
                <w:right w:val="none" w:sz="0" w:space="0" w:color="auto"/>
              </w:divBdr>
            </w:div>
          </w:divsChild>
        </w:div>
        <w:div w:id="787164670">
          <w:marLeft w:val="0"/>
          <w:marRight w:val="0"/>
          <w:marTop w:val="0"/>
          <w:marBottom w:val="0"/>
          <w:divBdr>
            <w:top w:val="none" w:sz="0" w:space="0" w:color="auto"/>
            <w:left w:val="none" w:sz="0" w:space="0" w:color="auto"/>
            <w:bottom w:val="none" w:sz="0" w:space="0" w:color="auto"/>
            <w:right w:val="none" w:sz="0" w:space="0" w:color="auto"/>
          </w:divBdr>
          <w:divsChild>
            <w:div w:id="1714840344">
              <w:marLeft w:val="0"/>
              <w:marRight w:val="0"/>
              <w:marTop w:val="0"/>
              <w:marBottom w:val="0"/>
              <w:divBdr>
                <w:top w:val="none" w:sz="0" w:space="0" w:color="auto"/>
                <w:left w:val="none" w:sz="0" w:space="0" w:color="auto"/>
                <w:bottom w:val="none" w:sz="0" w:space="0" w:color="auto"/>
                <w:right w:val="none" w:sz="0" w:space="0" w:color="auto"/>
              </w:divBdr>
            </w:div>
          </w:divsChild>
        </w:div>
        <w:div w:id="1487937964">
          <w:marLeft w:val="0"/>
          <w:marRight w:val="0"/>
          <w:marTop w:val="0"/>
          <w:marBottom w:val="0"/>
          <w:divBdr>
            <w:top w:val="none" w:sz="0" w:space="0" w:color="auto"/>
            <w:left w:val="none" w:sz="0" w:space="0" w:color="auto"/>
            <w:bottom w:val="none" w:sz="0" w:space="0" w:color="auto"/>
            <w:right w:val="none" w:sz="0" w:space="0" w:color="auto"/>
          </w:divBdr>
          <w:divsChild>
            <w:div w:id="224993535">
              <w:marLeft w:val="0"/>
              <w:marRight w:val="0"/>
              <w:marTop w:val="0"/>
              <w:marBottom w:val="0"/>
              <w:divBdr>
                <w:top w:val="none" w:sz="0" w:space="0" w:color="auto"/>
                <w:left w:val="none" w:sz="0" w:space="0" w:color="auto"/>
                <w:bottom w:val="none" w:sz="0" w:space="0" w:color="auto"/>
                <w:right w:val="none" w:sz="0" w:space="0" w:color="auto"/>
              </w:divBdr>
            </w:div>
            <w:div w:id="1047145472">
              <w:marLeft w:val="0"/>
              <w:marRight w:val="0"/>
              <w:marTop w:val="0"/>
              <w:marBottom w:val="0"/>
              <w:divBdr>
                <w:top w:val="none" w:sz="0" w:space="0" w:color="auto"/>
                <w:left w:val="none" w:sz="0" w:space="0" w:color="auto"/>
                <w:bottom w:val="none" w:sz="0" w:space="0" w:color="auto"/>
                <w:right w:val="none" w:sz="0" w:space="0" w:color="auto"/>
              </w:divBdr>
            </w:div>
            <w:div w:id="1771243730">
              <w:marLeft w:val="0"/>
              <w:marRight w:val="0"/>
              <w:marTop w:val="0"/>
              <w:marBottom w:val="0"/>
              <w:divBdr>
                <w:top w:val="none" w:sz="0" w:space="0" w:color="auto"/>
                <w:left w:val="none" w:sz="0" w:space="0" w:color="auto"/>
                <w:bottom w:val="none" w:sz="0" w:space="0" w:color="auto"/>
                <w:right w:val="none" w:sz="0" w:space="0" w:color="auto"/>
              </w:divBdr>
            </w:div>
            <w:div w:id="18429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960">
      <w:bodyDiv w:val="1"/>
      <w:marLeft w:val="0"/>
      <w:marRight w:val="0"/>
      <w:marTop w:val="0"/>
      <w:marBottom w:val="0"/>
      <w:divBdr>
        <w:top w:val="none" w:sz="0" w:space="0" w:color="auto"/>
        <w:left w:val="none" w:sz="0" w:space="0" w:color="auto"/>
        <w:bottom w:val="none" w:sz="0" w:space="0" w:color="auto"/>
        <w:right w:val="none" w:sz="0" w:space="0" w:color="auto"/>
      </w:divBdr>
      <w:divsChild>
        <w:div w:id="268394102">
          <w:marLeft w:val="0"/>
          <w:marRight w:val="0"/>
          <w:marTop w:val="0"/>
          <w:marBottom w:val="0"/>
          <w:divBdr>
            <w:top w:val="none" w:sz="0" w:space="0" w:color="auto"/>
            <w:left w:val="none" w:sz="0" w:space="0" w:color="auto"/>
            <w:bottom w:val="none" w:sz="0" w:space="0" w:color="auto"/>
            <w:right w:val="none" w:sz="0" w:space="0" w:color="auto"/>
          </w:divBdr>
          <w:divsChild>
            <w:div w:id="470367740">
              <w:marLeft w:val="0"/>
              <w:marRight w:val="0"/>
              <w:marTop w:val="0"/>
              <w:marBottom w:val="0"/>
              <w:divBdr>
                <w:top w:val="none" w:sz="0" w:space="0" w:color="auto"/>
                <w:left w:val="none" w:sz="0" w:space="0" w:color="auto"/>
                <w:bottom w:val="none" w:sz="0" w:space="0" w:color="auto"/>
                <w:right w:val="none" w:sz="0" w:space="0" w:color="auto"/>
              </w:divBdr>
            </w:div>
            <w:div w:id="791093865">
              <w:marLeft w:val="0"/>
              <w:marRight w:val="0"/>
              <w:marTop w:val="0"/>
              <w:marBottom w:val="0"/>
              <w:divBdr>
                <w:top w:val="none" w:sz="0" w:space="0" w:color="auto"/>
                <w:left w:val="none" w:sz="0" w:space="0" w:color="auto"/>
                <w:bottom w:val="none" w:sz="0" w:space="0" w:color="auto"/>
                <w:right w:val="none" w:sz="0" w:space="0" w:color="auto"/>
              </w:divBdr>
            </w:div>
            <w:div w:id="813061290">
              <w:marLeft w:val="0"/>
              <w:marRight w:val="0"/>
              <w:marTop w:val="0"/>
              <w:marBottom w:val="0"/>
              <w:divBdr>
                <w:top w:val="none" w:sz="0" w:space="0" w:color="auto"/>
                <w:left w:val="none" w:sz="0" w:space="0" w:color="auto"/>
                <w:bottom w:val="none" w:sz="0" w:space="0" w:color="auto"/>
                <w:right w:val="none" w:sz="0" w:space="0" w:color="auto"/>
              </w:divBdr>
            </w:div>
            <w:div w:id="1182476335">
              <w:marLeft w:val="0"/>
              <w:marRight w:val="0"/>
              <w:marTop w:val="0"/>
              <w:marBottom w:val="0"/>
              <w:divBdr>
                <w:top w:val="none" w:sz="0" w:space="0" w:color="auto"/>
                <w:left w:val="none" w:sz="0" w:space="0" w:color="auto"/>
                <w:bottom w:val="none" w:sz="0" w:space="0" w:color="auto"/>
                <w:right w:val="none" w:sz="0" w:space="0" w:color="auto"/>
              </w:divBdr>
            </w:div>
            <w:div w:id="1349721519">
              <w:marLeft w:val="0"/>
              <w:marRight w:val="0"/>
              <w:marTop w:val="0"/>
              <w:marBottom w:val="0"/>
              <w:divBdr>
                <w:top w:val="none" w:sz="0" w:space="0" w:color="auto"/>
                <w:left w:val="none" w:sz="0" w:space="0" w:color="auto"/>
                <w:bottom w:val="none" w:sz="0" w:space="0" w:color="auto"/>
                <w:right w:val="none" w:sz="0" w:space="0" w:color="auto"/>
              </w:divBdr>
            </w:div>
            <w:div w:id="1421027388">
              <w:marLeft w:val="0"/>
              <w:marRight w:val="0"/>
              <w:marTop w:val="0"/>
              <w:marBottom w:val="0"/>
              <w:divBdr>
                <w:top w:val="none" w:sz="0" w:space="0" w:color="auto"/>
                <w:left w:val="none" w:sz="0" w:space="0" w:color="auto"/>
                <w:bottom w:val="none" w:sz="0" w:space="0" w:color="auto"/>
                <w:right w:val="none" w:sz="0" w:space="0" w:color="auto"/>
              </w:divBdr>
            </w:div>
            <w:div w:id="1831023686">
              <w:marLeft w:val="0"/>
              <w:marRight w:val="0"/>
              <w:marTop w:val="0"/>
              <w:marBottom w:val="0"/>
              <w:divBdr>
                <w:top w:val="none" w:sz="0" w:space="0" w:color="auto"/>
                <w:left w:val="none" w:sz="0" w:space="0" w:color="auto"/>
                <w:bottom w:val="none" w:sz="0" w:space="0" w:color="auto"/>
                <w:right w:val="none" w:sz="0" w:space="0" w:color="auto"/>
              </w:divBdr>
            </w:div>
            <w:div w:id="2012248876">
              <w:marLeft w:val="0"/>
              <w:marRight w:val="0"/>
              <w:marTop w:val="0"/>
              <w:marBottom w:val="0"/>
              <w:divBdr>
                <w:top w:val="none" w:sz="0" w:space="0" w:color="auto"/>
                <w:left w:val="none" w:sz="0" w:space="0" w:color="auto"/>
                <w:bottom w:val="none" w:sz="0" w:space="0" w:color="auto"/>
                <w:right w:val="none" w:sz="0" w:space="0" w:color="auto"/>
              </w:divBdr>
            </w:div>
          </w:divsChild>
        </w:div>
        <w:div w:id="1269463960">
          <w:marLeft w:val="0"/>
          <w:marRight w:val="0"/>
          <w:marTop w:val="0"/>
          <w:marBottom w:val="0"/>
          <w:divBdr>
            <w:top w:val="none" w:sz="0" w:space="0" w:color="auto"/>
            <w:left w:val="none" w:sz="0" w:space="0" w:color="auto"/>
            <w:bottom w:val="none" w:sz="0" w:space="0" w:color="auto"/>
            <w:right w:val="none" w:sz="0" w:space="0" w:color="auto"/>
          </w:divBdr>
          <w:divsChild>
            <w:div w:id="181207081">
              <w:marLeft w:val="0"/>
              <w:marRight w:val="0"/>
              <w:marTop w:val="0"/>
              <w:marBottom w:val="0"/>
              <w:divBdr>
                <w:top w:val="none" w:sz="0" w:space="0" w:color="auto"/>
                <w:left w:val="none" w:sz="0" w:space="0" w:color="auto"/>
                <w:bottom w:val="none" w:sz="0" w:space="0" w:color="auto"/>
                <w:right w:val="none" w:sz="0" w:space="0" w:color="auto"/>
              </w:divBdr>
            </w:div>
            <w:div w:id="1057128363">
              <w:marLeft w:val="0"/>
              <w:marRight w:val="0"/>
              <w:marTop w:val="0"/>
              <w:marBottom w:val="0"/>
              <w:divBdr>
                <w:top w:val="none" w:sz="0" w:space="0" w:color="auto"/>
                <w:left w:val="none" w:sz="0" w:space="0" w:color="auto"/>
                <w:bottom w:val="none" w:sz="0" w:space="0" w:color="auto"/>
                <w:right w:val="none" w:sz="0" w:space="0" w:color="auto"/>
              </w:divBdr>
            </w:div>
            <w:div w:id="1646162778">
              <w:marLeft w:val="0"/>
              <w:marRight w:val="0"/>
              <w:marTop w:val="0"/>
              <w:marBottom w:val="0"/>
              <w:divBdr>
                <w:top w:val="none" w:sz="0" w:space="0" w:color="auto"/>
                <w:left w:val="none" w:sz="0" w:space="0" w:color="auto"/>
                <w:bottom w:val="none" w:sz="0" w:space="0" w:color="auto"/>
                <w:right w:val="none" w:sz="0" w:space="0" w:color="auto"/>
              </w:divBdr>
            </w:div>
            <w:div w:id="2019651280">
              <w:marLeft w:val="0"/>
              <w:marRight w:val="0"/>
              <w:marTop w:val="0"/>
              <w:marBottom w:val="0"/>
              <w:divBdr>
                <w:top w:val="none" w:sz="0" w:space="0" w:color="auto"/>
                <w:left w:val="none" w:sz="0" w:space="0" w:color="auto"/>
                <w:bottom w:val="none" w:sz="0" w:space="0" w:color="auto"/>
                <w:right w:val="none" w:sz="0" w:space="0" w:color="auto"/>
              </w:divBdr>
            </w:div>
          </w:divsChild>
        </w:div>
        <w:div w:id="2114519916">
          <w:marLeft w:val="0"/>
          <w:marRight w:val="0"/>
          <w:marTop w:val="0"/>
          <w:marBottom w:val="0"/>
          <w:divBdr>
            <w:top w:val="none" w:sz="0" w:space="0" w:color="auto"/>
            <w:left w:val="none" w:sz="0" w:space="0" w:color="auto"/>
            <w:bottom w:val="none" w:sz="0" w:space="0" w:color="auto"/>
            <w:right w:val="none" w:sz="0" w:space="0" w:color="auto"/>
          </w:divBdr>
          <w:divsChild>
            <w:div w:id="10100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07">
      <w:bodyDiv w:val="1"/>
      <w:marLeft w:val="0"/>
      <w:marRight w:val="0"/>
      <w:marTop w:val="0"/>
      <w:marBottom w:val="0"/>
      <w:divBdr>
        <w:top w:val="none" w:sz="0" w:space="0" w:color="auto"/>
        <w:left w:val="none" w:sz="0" w:space="0" w:color="auto"/>
        <w:bottom w:val="none" w:sz="0" w:space="0" w:color="auto"/>
        <w:right w:val="none" w:sz="0" w:space="0" w:color="auto"/>
      </w:divBdr>
      <w:divsChild>
        <w:div w:id="163134912">
          <w:marLeft w:val="0"/>
          <w:marRight w:val="0"/>
          <w:marTop w:val="0"/>
          <w:marBottom w:val="0"/>
          <w:divBdr>
            <w:top w:val="none" w:sz="0" w:space="0" w:color="auto"/>
            <w:left w:val="none" w:sz="0" w:space="0" w:color="auto"/>
            <w:bottom w:val="none" w:sz="0" w:space="0" w:color="auto"/>
            <w:right w:val="none" w:sz="0" w:space="0" w:color="auto"/>
          </w:divBdr>
        </w:div>
        <w:div w:id="213588739">
          <w:marLeft w:val="0"/>
          <w:marRight w:val="0"/>
          <w:marTop w:val="0"/>
          <w:marBottom w:val="0"/>
          <w:divBdr>
            <w:top w:val="none" w:sz="0" w:space="0" w:color="auto"/>
            <w:left w:val="none" w:sz="0" w:space="0" w:color="auto"/>
            <w:bottom w:val="none" w:sz="0" w:space="0" w:color="auto"/>
            <w:right w:val="none" w:sz="0" w:space="0" w:color="auto"/>
          </w:divBdr>
        </w:div>
        <w:div w:id="221405265">
          <w:marLeft w:val="0"/>
          <w:marRight w:val="0"/>
          <w:marTop w:val="0"/>
          <w:marBottom w:val="0"/>
          <w:divBdr>
            <w:top w:val="none" w:sz="0" w:space="0" w:color="auto"/>
            <w:left w:val="none" w:sz="0" w:space="0" w:color="auto"/>
            <w:bottom w:val="none" w:sz="0" w:space="0" w:color="auto"/>
            <w:right w:val="none" w:sz="0" w:space="0" w:color="auto"/>
          </w:divBdr>
        </w:div>
        <w:div w:id="365956437">
          <w:marLeft w:val="0"/>
          <w:marRight w:val="0"/>
          <w:marTop w:val="0"/>
          <w:marBottom w:val="0"/>
          <w:divBdr>
            <w:top w:val="none" w:sz="0" w:space="0" w:color="auto"/>
            <w:left w:val="none" w:sz="0" w:space="0" w:color="auto"/>
            <w:bottom w:val="none" w:sz="0" w:space="0" w:color="auto"/>
            <w:right w:val="none" w:sz="0" w:space="0" w:color="auto"/>
          </w:divBdr>
        </w:div>
        <w:div w:id="455294127">
          <w:marLeft w:val="0"/>
          <w:marRight w:val="0"/>
          <w:marTop w:val="0"/>
          <w:marBottom w:val="0"/>
          <w:divBdr>
            <w:top w:val="none" w:sz="0" w:space="0" w:color="auto"/>
            <w:left w:val="none" w:sz="0" w:space="0" w:color="auto"/>
            <w:bottom w:val="none" w:sz="0" w:space="0" w:color="auto"/>
            <w:right w:val="none" w:sz="0" w:space="0" w:color="auto"/>
          </w:divBdr>
        </w:div>
        <w:div w:id="754521889">
          <w:marLeft w:val="0"/>
          <w:marRight w:val="0"/>
          <w:marTop w:val="0"/>
          <w:marBottom w:val="0"/>
          <w:divBdr>
            <w:top w:val="none" w:sz="0" w:space="0" w:color="auto"/>
            <w:left w:val="none" w:sz="0" w:space="0" w:color="auto"/>
            <w:bottom w:val="none" w:sz="0" w:space="0" w:color="auto"/>
            <w:right w:val="none" w:sz="0" w:space="0" w:color="auto"/>
          </w:divBdr>
          <w:divsChild>
            <w:div w:id="47459372">
              <w:marLeft w:val="0"/>
              <w:marRight w:val="0"/>
              <w:marTop w:val="0"/>
              <w:marBottom w:val="0"/>
              <w:divBdr>
                <w:top w:val="none" w:sz="0" w:space="0" w:color="auto"/>
                <w:left w:val="none" w:sz="0" w:space="0" w:color="auto"/>
                <w:bottom w:val="none" w:sz="0" w:space="0" w:color="auto"/>
                <w:right w:val="none" w:sz="0" w:space="0" w:color="auto"/>
              </w:divBdr>
            </w:div>
            <w:div w:id="149685436">
              <w:marLeft w:val="0"/>
              <w:marRight w:val="0"/>
              <w:marTop w:val="0"/>
              <w:marBottom w:val="0"/>
              <w:divBdr>
                <w:top w:val="none" w:sz="0" w:space="0" w:color="auto"/>
                <w:left w:val="none" w:sz="0" w:space="0" w:color="auto"/>
                <w:bottom w:val="none" w:sz="0" w:space="0" w:color="auto"/>
                <w:right w:val="none" w:sz="0" w:space="0" w:color="auto"/>
              </w:divBdr>
            </w:div>
            <w:div w:id="226192034">
              <w:marLeft w:val="0"/>
              <w:marRight w:val="0"/>
              <w:marTop w:val="0"/>
              <w:marBottom w:val="0"/>
              <w:divBdr>
                <w:top w:val="none" w:sz="0" w:space="0" w:color="auto"/>
                <w:left w:val="none" w:sz="0" w:space="0" w:color="auto"/>
                <w:bottom w:val="none" w:sz="0" w:space="0" w:color="auto"/>
                <w:right w:val="none" w:sz="0" w:space="0" w:color="auto"/>
              </w:divBdr>
            </w:div>
            <w:div w:id="483081146">
              <w:marLeft w:val="0"/>
              <w:marRight w:val="0"/>
              <w:marTop w:val="0"/>
              <w:marBottom w:val="0"/>
              <w:divBdr>
                <w:top w:val="none" w:sz="0" w:space="0" w:color="auto"/>
                <w:left w:val="none" w:sz="0" w:space="0" w:color="auto"/>
                <w:bottom w:val="none" w:sz="0" w:space="0" w:color="auto"/>
                <w:right w:val="none" w:sz="0" w:space="0" w:color="auto"/>
              </w:divBdr>
            </w:div>
            <w:div w:id="536822222">
              <w:marLeft w:val="0"/>
              <w:marRight w:val="0"/>
              <w:marTop w:val="0"/>
              <w:marBottom w:val="0"/>
              <w:divBdr>
                <w:top w:val="none" w:sz="0" w:space="0" w:color="auto"/>
                <w:left w:val="none" w:sz="0" w:space="0" w:color="auto"/>
                <w:bottom w:val="none" w:sz="0" w:space="0" w:color="auto"/>
                <w:right w:val="none" w:sz="0" w:space="0" w:color="auto"/>
              </w:divBdr>
            </w:div>
            <w:div w:id="746809850">
              <w:marLeft w:val="0"/>
              <w:marRight w:val="0"/>
              <w:marTop w:val="0"/>
              <w:marBottom w:val="0"/>
              <w:divBdr>
                <w:top w:val="none" w:sz="0" w:space="0" w:color="auto"/>
                <w:left w:val="none" w:sz="0" w:space="0" w:color="auto"/>
                <w:bottom w:val="none" w:sz="0" w:space="0" w:color="auto"/>
                <w:right w:val="none" w:sz="0" w:space="0" w:color="auto"/>
              </w:divBdr>
            </w:div>
            <w:div w:id="798501090">
              <w:marLeft w:val="0"/>
              <w:marRight w:val="0"/>
              <w:marTop w:val="0"/>
              <w:marBottom w:val="0"/>
              <w:divBdr>
                <w:top w:val="none" w:sz="0" w:space="0" w:color="auto"/>
                <w:left w:val="none" w:sz="0" w:space="0" w:color="auto"/>
                <w:bottom w:val="none" w:sz="0" w:space="0" w:color="auto"/>
                <w:right w:val="none" w:sz="0" w:space="0" w:color="auto"/>
              </w:divBdr>
            </w:div>
            <w:div w:id="902831521">
              <w:marLeft w:val="0"/>
              <w:marRight w:val="0"/>
              <w:marTop w:val="0"/>
              <w:marBottom w:val="0"/>
              <w:divBdr>
                <w:top w:val="none" w:sz="0" w:space="0" w:color="auto"/>
                <w:left w:val="none" w:sz="0" w:space="0" w:color="auto"/>
                <w:bottom w:val="none" w:sz="0" w:space="0" w:color="auto"/>
                <w:right w:val="none" w:sz="0" w:space="0" w:color="auto"/>
              </w:divBdr>
            </w:div>
            <w:div w:id="909340960">
              <w:marLeft w:val="0"/>
              <w:marRight w:val="0"/>
              <w:marTop w:val="0"/>
              <w:marBottom w:val="0"/>
              <w:divBdr>
                <w:top w:val="none" w:sz="0" w:space="0" w:color="auto"/>
                <w:left w:val="none" w:sz="0" w:space="0" w:color="auto"/>
                <w:bottom w:val="none" w:sz="0" w:space="0" w:color="auto"/>
                <w:right w:val="none" w:sz="0" w:space="0" w:color="auto"/>
              </w:divBdr>
            </w:div>
            <w:div w:id="1277979192">
              <w:marLeft w:val="0"/>
              <w:marRight w:val="0"/>
              <w:marTop w:val="0"/>
              <w:marBottom w:val="0"/>
              <w:divBdr>
                <w:top w:val="none" w:sz="0" w:space="0" w:color="auto"/>
                <w:left w:val="none" w:sz="0" w:space="0" w:color="auto"/>
                <w:bottom w:val="none" w:sz="0" w:space="0" w:color="auto"/>
                <w:right w:val="none" w:sz="0" w:space="0" w:color="auto"/>
              </w:divBdr>
            </w:div>
            <w:div w:id="1351951411">
              <w:marLeft w:val="0"/>
              <w:marRight w:val="0"/>
              <w:marTop w:val="0"/>
              <w:marBottom w:val="0"/>
              <w:divBdr>
                <w:top w:val="none" w:sz="0" w:space="0" w:color="auto"/>
                <w:left w:val="none" w:sz="0" w:space="0" w:color="auto"/>
                <w:bottom w:val="none" w:sz="0" w:space="0" w:color="auto"/>
                <w:right w:val="none" w:sz="0" w:space="0" w:color="auto"/>
              </w:divBdr>
            </w:div>
            <w:div w:id="1389496252">
              <w:marLeft w:val="0"/>
              <w:marRight w:val="0"/>
              <w:marTop w:val="0"/>
              <w:marBottom w:val="0"/>
              <w:divBdr>
                <w:top w:val="none" w:sz="0" w:space="0" w:color="auto"/>
                <w:left w:val="none" w:sz="0" w:space="0" w:color="auto"/>
                <w:bottom w:val="none" w:sz="0" w:space="0" w:color="auto"/>
                <w:right w:val="none" w:sz="0" w:space="0" w:color="auto"/>
              </w:divBdr>
            </w:div>
            <w:div w:id="1545172225">
              <w:marLeft w:val="0"/>
              <w:marRight w:val="0"/>
              <w:marTop w:val="0"/>
              <w:marBottom w:val="0"/>
              <w:divBdr>
                <w:top w:val="none" w:sz="0" w:space="0" w:color="auto"/>
                <w:left w:val="none" w:sz="0" w:space="0" w:color="auto"/>
                <w:bottom w:val="none" w:sz="0" w:space="0" w:color="auto"/>
                <w:right w:val="none" w:sz="0" w:space="0" w:color="auto"/>
              </w:divBdr>
            </w:div>
            <w:div w:id="1566522724">
              <w:marLeft w:val="0"/>
              <w:marRight w:val="0"/>
              <w:marTop w:val="0"/>
              <w:marBottom w:val="0"/>
              <w:divBdr>
                <w:top w:val="none" w:sz="0" w:space="0" w:color="auto"/>
                <w:left w:val="none" w:sz="0" w:space="0" w:color="auto"/>
                <w:bottom w:val="none" w:sz="0" w:space="0" w:color="auto"/>
                <w:right w:val="none" w:sz="0" w:space="0" w:color="auto"/>
              </w:divBdr>
            </w:div>
            <w:div w:id="1572353515">
              <w:marLeft w:val="0"/>
              <w:marRight w:val="0"/>
              <w:marTop w:val="0"/>
              <w:marBottom w:val="0"/>
              <w:divBdr>
                <w:top w:val="none" w:sz="0" w:space="0" w:color="auto"/>
                <w:left w:val="none" w:sz="0" w:space="0" w:color="auto"/>
                <w:bottom w:val="none" w:sz="0" w:space="0" w:color="auto"/>
                <w:right w:val="none" w:sz="0" w:space="0" w:color="auto"/>
              </w:divBdr>
            </w:div>
            <w:div w:id="1604921985">
              <w:marLeft w:val="0"/>
              <w:marRight w:val="0"/>
              <w:marTop w:val="0"/>
              <w:marBottom w:val="0"/>
              <w:divBdr>
                <w:top w:val="none" w:sz="0" w:space="0" w:color="auto"/>
                <w:left w:val="none" w:sz="0" w:space="0" w:color="auto"/>
                <w:bottom w:val="none" w:sz="0" w:space="0" w:color="auto"/>
                <w:right w:val="none" w:sz="0" w:space="0" w:color="auto"/>
              </w:divBdr>
            </w:div>
            <w:div w:id="2044400085">
              <w:marLeft w:val="0"/>
              <w:marRight w:val="0"/>
              <w:marTop w:val="0"/>
              <w:marBottom w:val="0"/>
              <w:divBdr>
                <w:top w:val="none" w:sz="0" w:space="0" w:color="auto"/>
                <w:left w:val="none" w:sz="0" w:space="0" w:color="auto"/>
                <w:bottom w:val="none" w:sz="0" w:space="0" w:color="auto"/>
                <w:right w:val="none" w:sz="0" w:space="0" w:color="auto"/>
              </w:divBdr>
            </w:div>
            <w:div w:id="2082436760">
              <w:marLeft w:val="0"/>
              <w:marRight w:val="0"/>
              <w:marTop w:val="0"/>
              <w:marBottom w:val="0"/>
              <w:divBdr>
                <w:top w:val="none" w:sz="0" w:space="0" w:color="auto"/>
                <w:left w:val="none" w:sz="0" w:space="0" w:color="auto"/>
                <w:bottom w:val="none" w:sz="0" w:space="0" w:color="auto"/>
                <w:right w:val="none" w:sz="0" w:space="0" w:color="auto"/>
              </w:divBdr>
            </w:div>
          </w:divsChild>
        </w:div>
        <w:div w:id="762648628">
          <w:marLeft w:val="0"/>
          <w:marRight w:val="0"/>
          <w:marTop w:val="0"/>
          <w:marBottom w:val="0"/>
          <w:divBdr>
            <w:top w:val="none" w:sz="0" w:space="0" w:color="auto"/>
            <w:left w:val="none" w:sz="0" w:space="0" w:color="auto"/>
            <w:bottom w:val="none" w:sz="0" w:space="0" w:color="auto"/>
            <w:right w:val="none" w:sz="0" w:space="0" w:color="auto"/>
          </w:divBdr>
        </w:div>
        <w:div w:id="1195652297">
          <w:marLeft w:val="0"/>
          <w:marRight w:val="0"/>
          <w:marTop w:val="0"/>
          <w:marBottom w:val="0"/>
          <w:divBdr>
            <w:top w:val="none" w:sz="0" w:space="0" w:color="auto"/>
            <w:left w:val="none" w:sz="0" w:space="0" w:color="auto"/>
            <w:bottom w:val="none" w:sz="0" w:space="0" w:color="auto"/>
            <w:right w:val="none" w:sz="0" w:space="0" w:color="auto"/>
          </w:divBdr>
        </w:div>
        <w:div w:id="1279987418">
          <w:marLeft w:val="0"/>
          <w:marRight w:val="0"/>
          <w:marTop w:val="0"/>
          <w:marBottom w:val="0"/>
          <w:divBdr>
            <w:top w:val="none" w:sz="0" w:space="0" w:color="auto"/>
            <w:left w:val="none" w:sz="0" w:space="0" w:color="auto"/>
            <w:bottom w:val="none" w:sz="0" w:space="0" w:color="auto"/>
            <w:right w:val="none" w:sz="0" w:space="0" w:color="auto"/>
          </w:divBdr>
        </w:div>
        <w:div w:id="1413551046">
          <w:marLeft w:val="0"/>
          <w:marRight w:val="0"/>
          <w:marTop w:val="0"/>
          <w:marBottom w:val="0"/>
          <w:divBdr>
            <w:top w:val="none" w:sz="0" w:space="0" w:color="auto"/>
            <w:left w:val="none" w:sz="0" w:space="0" w:color="auto"/>
            <w:bottom w:val="none" w:sz="0" w:space="0" w:color="auto"/>
            <w:right w:val="none" w:sz="0" w:space="0" w:color="auto"/>
          </w:divBdr>
        </w:div>
        <w:div w:id="1543133150">
          <w:marLeft w:val="0"/>
          <w:marRight w:val="0"/>
          <w:marTop w:val="0"/>
          <w:marBottom w:val="0"/>
          <w:divBdr>
            <w:top w:val="none" w:sz="0" w:space="0" w:color="auto"/>
            <w:left w:val="none" w:sz="0" w:space="0" w:color="auto"/>
            <w:bottom w:val="none" w:sz="0" w:space="0" w:color="auto"/>
            <w:right w:val="none" w:sz="0" w:space="0" w:color="auto"/>
          </w:divBdr>
        </w:div>
        <w:div w:id="2044598863">
          <w:marLeft w:val="0"/>
          <w:marRight w:val="0"/>
          <w:marTop w:val="0"/>
          <w:marBottom w:val="0"/>
          <w:divBdr>
            <w:top w:val="none" w:sz="0" w:space="0" w:color="auto"/>
            <w:left w:val="none" w:sz="0" w:space="0" w:color="auto"/>
            <w:bottom w:val="none" w:sz="0" w:space="0" w:color="auto"/>
            <w:right w:val="none" w:sz="0" w:space="0" w:color="auto"/>
          </w:divBdr>
        </w:div>
        <w:div w:id="2106341892">
          <w:marLeft w:val="0"/>
          <w:marRight w:val="0"/>
          <w:marTop w:val="0"/>
          <w:marBottom w:val="0"/>
          <w:divBdr>
            <w:top w:val="none" w:sz="0" w:space="0" w:color="auto"/>
            <w:left w:val="none" w:sz="0" w:space="0" w:color="auto"/>
            <w:bottom w:val="none" w:sz="0" w:space="0" w:color="auto"/>
            <w:right w:val="none" w:sz="0" w:space="0" w:color="auto"/>
          </w:divBdr>
        </w:div>
      </w:divsChild>
    </w:div>
    <w:div w:id="1715040938">
      <w:bodyDiv w:val="1"/>
      <w:marLeft w:val="0"/>
      <w:marRight w:val="0"/>
      <w:marTop w:val="0"/>
      <w:marBottom w:val="0"/>
      <w:divBdr>
        <w:top w:val="none" w:sz="0" w:space="0" w:color="auto"/>
        <w:left w:val="none" w:sz="0" w:space="0" w:color="auto"/>
        <w:bottom w:val="none" w:sz="0" w:space="0" w:color="auto"/>
        <w:right w:val="none" w:sz="0" w:space="0" w:color="auto"/>
      </w:divBdr>
      <w:divsChild>
        <w:div w:id="207381073">
          <w:marLeft w:val="0"/>
          <w:marRight w:val="0"/>
          <w:marTop w:val="0"/>
          <w:marBottom w:val="0"/>
          <w:divBdr>
            <w:top w:val="none" w:sz="0" w:space="0" w:color="auto"/>
            <w:left w:val="none" w:sz="0" w:space="0" w:color="auto"/>
            <w:bottom w:val="none" w:sz="0" w:space="0" w:color="auto"/>
            <w:right w:val="none" w:sz="0" w:space="0" w:color="auto"/>
          </w:divBdr>
          <w:divsChild>
            <w:div w:id="916012877">
              <w:marLeft w:val="0"/>
              <w:marRight w:val="0"/>
              <w:marTop w:val="0"/>
              <w:marBottom w:val="0"/>
              <w:divBdr>
                <w:top w:val="none" w:sz="0" w:space="0" w:color="auto"/>
                <w:left w:val="none" w:sz="0" w:space="0" w:color="auto"/>
                <w:bottom w:val="none" w:sz="0" w:space="0" w:color="auto"/>
                <w:right w:val="none" w:sz="0" w:space="0" w:color="auto"/>
              </w:divBdr>
            </w:div>
            <w:div w:id="2140031059">
              <w:marLeft w:val="0"/>
              <w:marRight w:val="0"/>
              <w:marTop w:val="0"/>
              <w:marBottom w:val="0"/>
              <w:divBdr>
                <w:top w:val="none" w:sz="0" w:space="0" w:color="auto"/>
                <w:left w:val="none" w:sz="0" w:space="0" w:color="auto"/>
                <w:bottom w:val="none" w:sz="0" w:space="0" w:color="auto"/>
                <w:right w:val="none" w:sz="0" w:space="0" w:color="auto"/>
              </w:divBdr>
            </w:div>
          </w:divsChild>
        </w:div>
        <w:div w:id="669985285">
          <w:marLeft w:val="0"/>
          <w:marRight w:val="0"/>
          <w:marTop w:val="0"/>
          <w:marBottom w:val="0"/>
          <w:divBdr>
            <w:top w:val="none" w:sz="0" w:space="0" w:color="auto"/>
            <w:left w:val="none" w:sz="0" w:space="0" w:color="auto"/>
            <w:bottom w:val="none" w:sz="0" w:space="0" w:color="auto"/>
            <w:right w:val="none" w:sz="0" w:space="0" w:color="auto"/>
          </w:divBdr>
          <w:divsChild>
            <w:div w:id="162086521">
              <w:marLeft w:val="0"/>
              <w:marRight w:val="0"/>
              <w:marTop w:val="0"/>
              <w:marBottom w:val="0"/>
              <w:divBdr>
                <w:top w:val="none" w:sz="0" w:space="0" w:color="auto"/>
                <w:left w:val="none" w:sz="0" w:space="0" w:color="auto"/>
                <w:bottom w:val="none" w:sz="0" w:space="0" w:color="auto"/>
                <w:right w:val="none" w:sz="0" w:space="0" w:color="auto"/>
              </w:divBdr>
            </w:div>
            <w:div w:id="591622359">
              <w:marLeft w:val="0"/>
              <w:marRight w:val="0"/>
              <w:marTop w:val="0"/>
              <w:marBottom w:val="0"/>
              <w:divBdr>
                <w:top w:val="none" w:sz="0" w:space="0" w:color="auto"/>
                <w:left w:val="none" w:sz="0" w:space="0" w:color="auto"/>
                <w:bottom w:val="none" w:sz="0" w:space="0" w:color="auto"/>
                <w:right w:val="none" w:sz="0" w:space="0" w:color="auto"/>
              </w:divBdr>
            </w:div>
            <w:div w:id="1113523605">
              <w:marLeft w:val="0"/>
              <w:marRight w:val="0"/>
              <w:marTop w:val="0"/>
              <w:marBottom w:val="0"/>
              <w:divBdr>
                <w:top w:val="none" w:sz="0" w:space="0" w:color="auto"/>
                <w:left w:val="none" w:sz="0" w:space="0" w:color="auto"/>
                <w:bottom w:val="none" w:sz="0" w:space="0" w:color="auto"/>
                <w:right w:val="none" w:sz="0" w:space="0" w:color="auto"/>
              </w:divBdr>
            </w:div>
            <w:div w:id="1796680401">
              <w:marLeft w:val="0"/>
              <w:marRight w:val="0"/>
              <w:marTop w:val="0"/>
              <w:marBottom w:val="0"/>
              <w:divBdr>
                <w:top w:val="none" w:sz="0" w:space="0" w:color="auto"/>
                <w:left w:val="none" w:sz="0" w:space="0" w:color="auto"/>
                <w:bottom w:val="none" w:sz="0" w:space="0" w:color="auto"/>
                <w:right w:val="none" w:sz="0" w:space="0" w:color="auto"/>
              </w:divBdr>
            </w:div>
            <w:div w:id="2010717642">
              <w:marLeft w:val="0"/>
              <w:marRight w:val="0"/>
              <w:marTop w:val="0"/>
              <w:marBottom w:val="0"/>
              <w:divBdr>
                <w:top w:val="none" w:sz="0" w:space="0" w:color="auto"/>
                <w:left w:val="none" w:sz="0" w:space="0" w:color="auto"/>
                <w:bottom w:val="none" w:sz="0" w:space="0" w:color="auto"/>
                <w:right w:val="none" w:sz="0" w:space="0" w:color="auto"/>
              </w:divBdr>
            </w:div>
            <w:div w:id="2137285881">
              <w:marLeft w:val="0"/>
              <w:marRight w:val="0"/>
              <w:marTop w:val="0"/>
              <w:marBottom w:val="0"/>
              <w:divBdr>
                <w:top w:val="none" w:sz="0" w:space="0" w:color="auto"/>
                <w:left w:val="none" w:sz="0" w:space="0" w:color="auto"/>
                <w:bottom w:val="none" w:sz="0" w:space="0" w:color="auto"/>
                <w:right w:val="none" w:sz="0" w:space="0" w:color="auto"/>
              </w:divBdr>
            </w:div>
          </w:divsChild>
        </w:div>
        <w:div w:id="1406075244">
          <w:marLeft w:val="0"/>
          <w:marRight w:val="0"/>
          <w:marTop w:val="0"/>
          <w:marBottom w:val="0"/>
          <w:divBdr>
            <w:top w:val="none" w:sz="0" w:space="0" w:color="auto"/>
            <w:left w:val="none" w:sz="0" w:space="0" w:color="auto"/>
            <w:bottom w:val="none" w:sz="0" w:space="0" w:color="auto"/>
            <w:right w:val="none" w:sz="0" w:space="0" w:color="auto"/>
          </w:divBdr>
          <w:divsChild>
            <w:div w:id="272398216">
              <w:marLeft w:val="0"/>
              <w:marRight w:val="0"/>
              <w:marTop w:val="0"/>
              <w:marBottom w:val="0"/>
              <w:divBdr>
                <w:top w:val="none" w:sz="0" w:space="0" w:color="auto"/>
                <w:left w:val="none" w:sz="0" w:space="0" w:color="auto"/>
                <w:bottom w:val="none" w:sz="0" w:space="0" w:color="auto"/>
                <w:right w:val="none" w:sz="0" w:space="0" w:color="auto"/>
              </w:divBdr>
            </w:div>
            <w:div w:id="487139471">
              <w:marLeft w:val="0"/>
              <w:marRight w:val="0"/>
              <w:marTop w:val="0"/>
              <w:marBottom w:val="0"/>
              <w:divBdr>
                <w:top w:val="none" w:sz="0" w:space="0" w:color="auto"/>
                <w:left w:val="none" w:sz="0" w:space="0" w:color="auto"/>
                <w:bottom w:val="none" w:sz="0" w:space="0" w:color="auto"/>
                <w:right w:val="none" w:sz="0" w:space="0" w:color="auto"/>
              </w:divBdr>
            </w:div>
            <w:div w:id="767846860">
              <w:marLeft w:val="0"/>
              <w:marRight w:val="0"/>
              <w:marTop w:val="0"/>
              <w:marBottom w:val="0"/>
              <w:divBdr>
                <w:top w:val="none" w:sz="0" w:space="0" w:color="auto"/>
                <w:left w:val="none" w:sz="0" w:space="0" w:color="auto"/>
                <w:bottom w:val="none" w:sz="0" w:space="0" w:color="auto"/>
                <w:right w:val="none" w:sz="0" w:space="0" w:color="auto"/>
              </w:divBdr>
            </w:div>
            <w:div w:id="831413351">
              <w:marLeft w:val="0"/>
              <w:marRight w:val="0"/>
              <w:marTop w:val="0"/>
              <w:marBottom w:val="0"/>
              <w:divBdr>
                <w:top w:val="none" w:sz="0" w:space="0" w:color="auto"/>
                <w:left w:val="none" w:sz="0" w:space="0" w:color="auto"/>
                <w:bottom w:val="none" w:sz="0" w:space="0" w:color="auto"/>
                <w:right w:val="none" w:sz="0" w:space="0" w:color="auto"/>
              </w:divBdr>
            </w:div>
            <w:div w:id="1813326845">
              <w:marLeft w:val="0"/>
              <w:marRight w:val="0"/>
              <w:marTop w:val="0"/>
              <w:marBottom w:val="0"/>
              <w:divBdr>
                <w:top w:val="none" w:sz="0" w:space="0" w:color="auto"/>
                <w:left w:val="none" w:sz="0" w:space="0" w:color="auto"/>
                <w:bottom w:val="none" w:sz="0" w:space="0" w:color="auto"/>
                <w:right w:val="none" w:sz="0" w:space="0" w:color="auto"/>
              </w:divBdr>
            </w:div>
            <w:div w:id="1859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513">
      <w:bodyDiv w:val="1"/>
      <w:marLeft w:val="0"/>
      <w:marRight w:val="0"/>
      <w:marTop w:val="0"/>
      <w:marBottom w:val="0"/>
      <w:divBdr>
        <w:top w:val="none" w:sz="0" w:space="0" w:color="auto"/>
        <w:left w:val="none" w:sz="0" w:space="0" w:color="auto"/>
        <w:bottom w:val="none" w:sz="0" w:space="0" w:color="auto"/>
        <w:right w:val="none" w:sz="0" w:space="0" w:color="auto"/>
      </w:divBdr>
      <w:divsChild>
        <w:div w:id="51850963">
          <w:marLeft w:val="0"/>
          <w:marRight w:val="0"/>
          <w:marTop w:val="0"/>
          <w:marBottom w:val="0"/>
          <w:divBdr>
            <w:top w:val="none" w:sz="0" w:space="0" w:color="auto"/>
            <w:left w:val="none" w:sz="0" w:space="0" w:color="auto"/>
            <w:bottom w:val="none" w:sz="0" w:space="0" w:color="auto"/>
            <w:right w:val="none" w:sz="0" w:space="0" w:color="auto"/>
          </w:divBdr>
        </w:div>
        <w:div w:id="691154323">
          <w:marLeft w:val="0"/>
          <w:marRight w:val="0"/>
          <w:marTop w:val="0"/>
          <w:marBottom w:val="0"/>
          <w:divBdr>
            <w:top w:val="none" w:sz="0" w:space="0" w:color="auto"/>
            <w:left w:val="none" w:sz="0" w:space="0" w:color="auto"/>
            <w:bottom w:val="none" w:sz="0" w:space="0" w:color="auto"/>
            <w:right w:val="none" w:sz="0" w:space="0" w:color="auto"/>
          </w:divBdr>
        </w:div>
        <w:div w:id="828056677">
          <w:marLeft w:val="0"/>
          <w:marRight w:val="0"/>
          <w:marTop w:val="0"/>
          <w:marBottom w:val="0"/>
          <w:divBdr>
            <w:top w:val="none" w:sz="0" w:space="0" w:color="auto"/>
            <w:left w:val="none" w:sz="0" w:space="0" w:color="auto"/>
            <w:bottom w:val="none" w:sz="0" w:space="0" w:color="auto"/>
            <w:right w:val="none" w:sz="0" w:space="0" w:color="auto"/>
          </w:divBdr>
        </w:div>
        <w:div w:id="1190415792">
          <w:marLeft w:val="0"/>
          <w:marRight w:val="0"/>
          <w:marTop w:val="0"/>
          <w:marBottom w:val="0"/>
          <w:divBdr>
            <w:top w:val="none" w:sz="0" w:space="0" w:color="auto"/>
            <w:left w:val="none" w:sz="0" w:space="0" w:color="auto"/>
            <w:bottom w:val="none" w:sz="0" w:space="0" w:color="auto"/>
            <w:right w:val="none" w:sz="0" w:space="0" w:color="auto"/>
          </w:divBdr>
        </w:div>
        <w:div w:id="1287349182">
          <w:marLeft w:val="0"/>
          <w:marRight w:val="0"/>
          <w:marTop w:val="0"/>
          <w:marBottom w:val="0"/>
          <w:divBdr>
            <w:top w:val="none" w:sz="0" w:space="0" w:color="auto"/>
            <w:left w:val="none" w:sz="0" w:space="0" w:color="auto"/>
            <w:bottom w:val="none" w:sz="0" w:space="0" w:color="auto"/>
            <w:right w:val="none" w:sz="0" w:space="0" w:color="auto"/>
          </w:divBdr>
        </w:div>
        <w:div w:id="1360667963">
          <w:marLeft w:val="0"/>
          <w:marRight w:val="0"/>
          <w:marTop w:val="0"/>
          <w:marBottom w:val="0"/>
          <w:divBdr>
            <w:top w:val="none" w:sz="0" w:space="0" w:color="auto"/>
            <w:left w:val="none" w:sz="0" w:space="0" w:color="auto"/>
            <w:bottom w:val="none" w:sz="0" w:space="0" w:color="auto"/>
            <w:right w:val="none" w:sz="0" w:space="0" w:color="auto"/>
          </w:divBdr>
        </w:div>
        <w:div w:id="1677802411">
          <w:marLeft w:val="0"/>
          <w:marRight w:val="0"/>
          <w:marTop w:val="0"/>
          <w:marBottom w:val="0"/>
          <w:divBdr>
            <w:top w:val="none" w:sz="0" w:space="0" w:color="auto"/>
            <w:left w:val="none" w:sz="0" w:space="0" w:color="auto"/>
            <w:bottom w:val="none" w:sz="0" w:space="0" w:color="auto"/>
            <w:right w:val="none" w:sz="0" w:space="0" w:color="auto"/>
          </w:divBdr>
        </w:div>
        <w:div w:id="1763718174">
          <w:marLeft w:val="0"/>
          <w:marRight w:val="0"/>
          <w:marTop w:val="0"/>
          <w:marBottom w:val="0"/>
          <w:divBdr>
            <w:top w:val="none" w:sz="0" w:space="0" w:color="auto"/>
            <w:left w:val="none" w:sz="0" w:space="0" w:color="auto"/>
            <w:bottom w:val="none" w:sz="0" w:space="0" w:color="auto"/>
            <w:right w:val="none" w:sz="0" w:space="0" w:color="auto"/>
          </w:divBdr>
        </w:div>
        <w:div w:id="1978417780">
          <w:marLeft w:val="0"/>
          <w:marRight w:val="0"/>
          <w:marTop w:val="0"/>
          <w:marBottom w:val="0"/>
          <w:divBdr>
            <w:top w:val="none" w:sz="0" w:space="0" w:color="auto"/>
            <w:left w:val="none" w:sz="0" w:space="0" w:color="auto"/>
            <w:bottom w:val="none" w:sz="0" w:space="0" w:color="auto"/>
            <w:right w:val="none" w:sz="0" w:space="0" w:color="auto"/>
          </w:divBdr>
        </w:div>
        <w:div w:id="1985355242">
          <w:marLeft w:val="0"/>
          <w:marRight w:val="0"/>
          <w:marTop w:val="0"/>
          <w:marBottom w:val="0"/>
          <w:divBdr>
            <w:top w:val="none" w:sz="0" w:space="0" w:color="auto"/>
            <w:left w:val="none" w:sz="0" w:space="0" w:color="auto"/>
            <w:bottom w:val="none" w:sz="0" w:space="0" w:color="auto"/>
            <w:right w:val="none" w:sz="0" w:space="0" w:color="auto"/>
          </w:divBdr>
        </w:div>
        <w:div w:id="2086873903">
          <w:marLeft w:val="0"/>
          <w:marRight w:val="0"/>
          <w:marTop w:val="0"/>
          <w:marBottom w:val="0"/>
          <w:divBdr>
            <w:top w:val="none" w:sz="0" w:space="0" w:color="auto"/>
            <w:left w:val="none" w:sz="0" w:space="0" w:color="auto"/>
            <w:bottom w:val="none" w:sz="0" w:space="0" w:color="auto"/>
            <w:right w:val="none" w:sz="0" w:space="0" w:color="auto"/>
          </w:divBdr>
        </w:div>
        <w:div w:id="2089115006">
          <w:marLeft w:val="0"/>
          <w:marRight w:val="0"/>
          <w:marTop w:val="0"/>
          <w:marBottom w:val="0"/>
          <w:divBdr>
            <w:top w:val="none" w:sz="0" w:space="0" w:color="auto"/>
            <w:left w:val="none" w:sz="0" w:space="0" w:color="auto"/>
            <w:bottom w:val="none" w:sz="0" w:space="0" w:color="auto"/>
            <w:right w:val="none" w:sz="0" w:space="0" w:color="auto"/>
          </w:divBdr>
        </w:div>
        <w:div w:id="2094163424">
          <w:marLeft w:val="0"/>
          <w:marRight w:val="0"/>
          <w:marTop w:val="0"/>
          <w:marBottom w:val="0"/>
          <w:divBdr>
            <w:top w:val="none" w:sz="0" w:space="0" w:color="auto"/>
            <w:left w:val="none" w:sz="0" w:space="0" w:color="auto"/>
            <w:bottom w:val="none" w:sz="0" w:space="0" w:color="auto"/>
            <w:right w:val="none" w:sz="0" w:space="0" w:color="auto"/>
          </w:divBdr>
          <w:divsChild>
            <w:div w:id="76246781">
              <w:marLeft w:val="0"/>
              <w:marRight w:val="0"/>
              <w:marTop w:val="0"/>
              <w:marBottom w:val="0"/>
              <w:divBdr>
                <w:top w:val="none" w:sz="0" w:space="0" w:color="auto"/>
                <w:left w:val="none" w:sz="0" w:space="0" w:color="auto"/>
                <w:bottom w:val="none" w:sz="0" w:space="0" w:color="auto"/>
                <w:right w:val="none" w:sz="0" w:space="0" w:color="auto"/>
              </w:divBdr>
            </w:div>
            <w:div w:id="270285965">
              <w:marLeft w:val="0"/>
              <w:marRight w:val="0"/>
              <w:marTop w:val="0"/>
              <w:marBottom w:val="0"/>
              <w:divBdr>
                <w:top w:val="none" w:sz="0" w:space="0" w:color="auto"/>
                <w:left w:val="none" w:sz="0" w:space="0" w:color="auto"/>
                <w:bottom w:val="none" w:sz="0" w:space="0" w:color="auto"/>
                <w:right w:val="none" w:sz="0" w:space="0" w:color="auto"/>
              </w:divBdr>
            </w:div>
            <w:div w:id="656037412">
              <w:marLeft w:val="0"/>
              <w:marRight w:val="0"/>
              <w:marTop w:val="0"/>
              <w:marBottom w:val="0"/>
              <w:divBdr>
                <w:top w:val="none" w:sz="0" w:space="0" w:color="auto"/>
                <w:left w:val="none" w:sz="0" w:space="0" w:color="auto"/>
                <w:bottom w:val="none" w:sz="0" w:space="0" w:color="auto"/>
                <w:right w:val="none" w:sz="0" w:space="0" w:color="auto"/>
              </w:divBdr>
            </w:div>
            <w:div w:id="657617485">
              <w:marLeft w:val="0"/>
              <w:marRight w:val="0"/>
              <w:marTop w:val="0"/>
              <w:marBottom w:val="0"/>
              <w:divBdr>
                <w:top w:val="none" w:sz="0" w:space="0" w:color="auto"/>
                <w:left w:val="none" w:sz="0" w:space="0" w:color="auto"/>
                <w:bottom w:val="none" w:sz="0" w:space="0" w:color="auto"/>
                <w:right w:val="none" w:sz="0" w:space="0" w:color="auto"/>
              </w:divBdr>
            </w:div>
            <w:div w:id="719745653">
              <w:marLeft w:val="0"/>
              <w:marRight w:val="0"/>
              <w:marTop w:val="0"/>
              <w:marBottom w:val="0"/>
              <w:divBdr>
                <w:top w:val="none" w:sz="0" w:space="0" w:color="auto"/>
                <w:left w:val="none" w:sz="0" w:space="0" w:color="auto"/>
                <w:bottom w:val="none" w:sz="0" w:space="0" w:color="auto"/>
                <w:right w:val="none" w:sz="0" w:space="0" w:color="auto"/>
              </w:divBdr>
            </w:div>
            <w:div w:id="726074984">
              <w:marLeft w:val="0"/>
              <w:marRight w:val="0"/>
              <w:marTop w:val="0"/>
              <w:marBottom w:val="0"/>
              <w:divBdr>
                <w:top w:val="none" w:sz="0" w:space="0" w:color="auto"/>
                <w:left w:val="none" w:sz="0" w:space="0" w:color="auto"/>
                <w:bottom w:val="none" w:sz="0" w:space="0" w:color="auto"/>
                <w:right w:val="none" w:sz="0" w:space="0" w:color="auto"/>
              </w:divBdr>
            </w:div>
            <w:div w:id="745734273">
              <w:marLeft w:val="0"/>
              <w:marRight w:val="0"/>
              <w:marTop w:val="0"/>
              <w:marBottom w:val="0"/>
              <w:divBdr>
                <w:top w:val="none" w:sz="0" w:space="0" w:color="auto"/>
                <w:left w:val="none" w:sz="0" w:space="0" w:color="auto"/>
                <w:bottom w:val="none" w:sz="0" w:space="0" w:color="auto"/>
                <w:right w:val="none" w:sz="0" w:space="0" w:color="auto"/>
              </w:divBdr>
            </w:div>
            <w:div w:id="1076710441">
              <w:marLeft w:val="0"/>
              <w:marRight w:val="0"/>
              <w:marTop w:val="0"/>
              <w:marBottom w:val="0"/>
              <w:divBdr>
                <w:top w:val="none" w:sz="0" w:space="0" w:color="auto"/>
                <w:left w:val="none" w:sz="0" w:space="0" w:color="auto"/>
                <w:bottom w:val="none" w:sz="0" w:space="0" w:color="auto"/>
                <w:right w:val="none" w:sz="0" w:space="0" w:color="auto"/>
              </w:divBdr>
            </w:div>
            <w:div w:id="1259942860">
              <w:marLeft w:val="0"/>
              <w:marRight w:val="0"/>
              <w:marTop w:val="0"/>
              <w:marBottom w:val="0"/>
              <w:divBdr>
                <w:top w:val="none" w:sz="0" w:space="0" w:color="auto"/>
                <w:left w:val="none" w:sz="0" w:space="0" w:color="auto"/>
                <w:bottom w:val="none" w:sz="0" w:space="0" w:color="auto"/>
                <w:right w:val="none" w:sz="0" w:space="0" w:color="auto"/>
              </w:divBdr>
            </w:div>
            <w:div w:id="1358462233">
              <w:marLeft w:val="0"/>
              <w:marRight w:val="0"/>
              <w:marTop w:val="0"/>
              <w:marBottom w:val="0"/>
              <w:divBdr>
                <w:top w:val="none" w:sz="0" w:space="0" w:color="auto"/>
                <w:left w:val="none" w:sz="0" w:space="0" w:color="auto"/>
                <w:bottom w:val="none" w:sz="0" w:space="0" w:color="auto"/>
                <w:right w:val="none" w:sz="0" w:space="0" w:color="auto"/>
              </w:divBdr>
            </w:div>
            <w:div w:id="1466658862">
              <w:marLeft w:val="0"/>
              <w:marRight w:val="0"/>
              <w:marTop w:val="0"/>
              <w:marBottom w:val="0"/>
              <w:divBdr>
                <w:top w:val="none" w:sz="0" w:space="0" w:color="auto"/>
                <w:left w:val="none" w:sz="0" w:space="0" w:color="auto"/>
                <w:bottom w:val="none" w:sz="0" w:space="0" w:color="auto"/>
                <w:right w:val="none" w:sz="0" w:space="0" w:color="auto"/>
              </w:divBdr>
            </w:div>
            <w:div w:id="1510824869">
              <w:marLeft w:val="0"/>
              <w:marRight w:val="0"/>
              <w:marTop w:val="0"/>
              <w:marBottom w:val="0"/>
              <w:divBdr>
                <w:top w:val="none" w:sz="0" w:space="0" w:color="auto"/>
                <w:left w:val="none" w:sz="0" w:space="0" w:color="auto"/>
                <w:bottom w:val="none" w:sz="0" w:space="0" w:color="auto"/>
                <w:right w:val="none" w:sz="0" w:space="0" w:color="auto"/>
              </w:divBdr>
            </w:div>
            <w:div w:id="1531526650">
              <w:marLeft w:val="0"/>
              <w:marRight w:val="0"/>
              <w:marTop w:val="0"/>
              <w:marBottom w:val="0"/>
              <w:divBdr>
                <w:top w:val="none" w:sz="0" w:space="0" w:color="auto"/>
                <w:left w:val="none" w:sz="0" w:space="0" w:color="auto"/>
                <w:bottom w:val="none" w:sz="0" w:space="0" w:color="auto"/>
                <w:right w:val="none" w:sz="0" w:space="0" w:color="auto"/>
              </w:divBdr>
            </w:div>
            <w:div w:id="1666863483">
              <w:marLeft w:val="0"/>
              <w:marRight w:val="0"/>
              <w:marTop w:val="0"/>
              <w:marBottom w:val="0"/>
              <w:divBdr>
                <w:top w:val="none" w:sz="0" w:space="0" w:color="auto"/>
                <w:left w:val="none" w:sz="0" w:space="0" w:color="auto"/>
                <w:bottom w:val="none" w:sz="0" w:space="0" w:color="auto"/>
                <w:right w:val="none" w:sz="0" w:space="0" w:color="auto"/>
              </w:divBdr>
            </w:div>
            <w:div w:id="1777863258">
              <w:marLeft w:val="0"/>
              <w:marRight w:val="0"/>
              <w:marTop w:val="0"/>
              <w:marBottom w:val="0"/>
              <w:divBdr>
                <w:top w:val="none" w:sz="0" w:space="0" w:color="auto"/>
                <w:left w:val="none" w:sz="0" w:space="0" w:color="auto"/>
                <w:bottom w:val="none" w:sz="0" w:space="0" w:color="auto"/>
                <w:right w:val="none" w:sz="0" w:space="0" w:color="auto"/>
              </w:divBdr>
            </w:div>
            <w:div w:id="1910457751">
              <w:marLeft w:val="0"/>
              <w:marRight w:val="0"/>
              <w:marTop w:val="0"/>
              <w:marBottom w:val="0"/>
              <w:divBdr>
                <w:top w:val="none" w:sz="0" w:space="0" w:color="auto"/>
                <w:left w:val="none" w:sz="0" w:space="0" w:color="auto"/>
                <w:bottom w:val="none" w:sz="0" w:space="0" w:color="auto"/>
                <w:right w:val="none" w:sz="0" w:space="0" w:color="auto"/>
              </w:divBdr>
            </w:div>
            <w:div w:id="2095785319">
              <w:marLeft w:val="0"/>
              <w:marRight w:val="0"/>
              <w:marTop w:val="0"/>
              <w:marBottom w:val="0"/>
              <w:divBdr>
                <w:top w:val="none" w:sz="0" w:space="0" w:color="auto"/>
                <w:left w:val="none" w:sz="0" w:space="0" w:color="auto"/>
                <w:bottom w:val="none" w:sz="0" w:space="0" w:color="auto"/>
                <w:right w:val="none" w:sz="0" w:space="0" w:color="auto"/>
              </w:divBdr>
            </w:div>
            <w:div w:id="2124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469">
      <w:bodyDiv w:val="1"/>
      <w:marLeft w:val="0"/>
      <w:marRight w:val="0"/>
      <w:marTop w:val="0"/>
      <w:marBottom w:val="0"/>
      <w:divBdr>
        <w:top w:val="none" w:sz="0" w:space="0" w:color="auto"/>
        <w:left w:val="none" w:sz="0" w:space="0" w:color="auto"/>
        <w:bottom w:val="none" w:sz="0" w:space="0" w:color="auto"/>
        <w:right w:val="none" w:sz="0" w:space="0" w:color="auto"/>
      </w:divBdr>
    </w:div>
    <w:div w:id="2012564336">
      <w:bodyDiv w:val="1"/>
      <w:marLeft w:val="0"/>
      <w:marRight w:val="0"/>
      <w:marTop w:val="0"/>
      <w:marBottom w:val="0"/>
      <w:divBdr>
        <w:top w:val="none" w:sz="0" w:space="0" w:color="auto"/>
        <w:left w:val="none" w:sz="0" w:space="0" w:color="auto"/>
        <w:bottom w:val="none" w:sz="0" w:space="0" w:color="auto"/>
        <w:right w:val="none" w:sz="0" w:space="0" w:color="auto"/>
      </w:divBdr>
      <w:divsChild>
        <w:div w:id="173956492">
          <w:marLeft w:val="0"/>
          <w:marRight w:val="0"/>
          <w:marTop w:val="0"/>
          <w:marBottom w:val="0"/>
          <w:divBdr>
            <w:top w:val="none" w:sz="0" w:space="0" w:color="auto"/>
            <w:left w:val="none" w:sz="0" w:space="0" w:color="auto"/>
            <w:bottom w:val="none" w:sz="0" w:space="0" w:color="auto"/>
            <w:right w:val="none" w:sz="0" w:space="0" w:color="auto"/>
          </w:divBdr>
          <w:divsChild>
            <w:div w:id="384111477">
              <w:marLeft w:val="0"/>
              <w:marRight w:val="0"/>
              <w:marTop w:val="0"/>
              <w:marBottom w:val="0"/>
              <w:divBdr>
                <w:top w:val="none" w:sz="0" w:space="0" w:color="auto"/>
                <w:left w:val="none" w:sz="0" w:space="0" w:color="auto"/>
                <w:bottom w:val="none" w:sz="0" w:space="0" w:color="auto"/>
                <w:right w:val="none" w:sz="0" w:space="0" w:color="auto"/>
              </w:divBdr>
            </w:div>
          </w:divsChild>
        </w:div>
        <w:div w:id="250239332">
          <w:marLeft w:val="0"/>
          <w:marRight w:val="0"/>
          <w:marTop w:val="0"/>
          <w:marBottom w:val="0"/>
          <w:divBdr>
            <w:top w:val="none" w:sz="0" w:space="0" w:color="auto"/>
            <w:left w:val="none" w:sz="0" w:space="0" w:color="auto"/>
            <w:bottom w:val="none" w:sz="0" w:space="0" w:color="auto"/>
            <w:right w:val="none" w:sz="0" w:space="0" w:color="auto"/>
          </w:divBdr>
          <w:divsChild>
            <w:div w:id="76681401">
              <w:marLeft w:val="0"/>
              <w:marRight w:val="0"/>
              <w:marTop w:val="0"/>
              <w:marBottom w:val="0"/>
              <w:divBdr>
                <w:top w:val="none" w:sz="0" w:space="0" w:color="auto"/>
                <w:left w:val="none" w:sz="0" w:space="0" w:color="auto"/>
                <w:bottom w:val="none" w:sz="0" w:space="0" w:color="auto"/>
                <w:right w:val="none" w:sz="0" w:space="0" w:color="auto"/>
              </w:divBdr>
            </w:div>
            <w:div w:id="123158294">
              <w:marLeft w:val="0"/>
              <w:marRight w:val="0"/>
              <w:marTop w:val="0"/>
              <w:marBottom w:val="0"/>
              <w:divBdr>
                <w:top w:val="none" w:sz="0" w:space="0" w:color="auto"/>
                <w:left w:val="none" w:sz="0" w:space="0" w:color="auto"/>
                <w:bottom w:val="none" w:sz="0" w:space="0" w:color="auto"/>
                <w:right w:val="none" w:sz="0" w:space="0" w:color="auto"/>
              </w:divBdr>
            </w:div>
            <w:div w:id="341783982">
              <w:marLeft w:val="0"/>
              <w:marRight w:val="0"/>
              <w:marTop w:val="0"/>
              <w:marBottom w:val="0"/>
              <w:divBdr>
                <w:top w:val="none" w:sz="0" w:space="0" w:color="auto"/>
                <w:left w:val="none" w:sz="0" w:space="0" w:color="auto"/>
                <w:bottom w:val="none" w:sz="0" w:space="0" w:color="auto"/>
                <w:right w:val="none" w:sz="0" w:space="0" w:color="auto"/>
              </w:divBdr>
            </w:div>
            <w:div w:id="959798149">
              <w:marLeft w:val="0"/>
              <w:marRight w:val="0"/>
              <w:marTop w:val="0"/>
              <w:marBottom w:val="0"/>
              <w:divBdr>
                <w:top w:val="none" w:sz="0" w:space="0" w:color="auto"/>
                <w:left w:val="none" w:sz="0" w:space="0" w:color="auto"/>
                <w:bottom w:val="none" w:sz="0" w:space="0" w:color="auto"/>
                <w:right w:val="none" w:sz="0" w:space="0" w:color="auto"/>
              </w:divBdr>
            </w:div>
          </w:divsChild>
        </w:div>
        <w:div w:id="325474249">
          <w:marLeft w:val="0"/>
          <w:marRight w:val="0"/>
          <w:marTop w:val="0"/>
          <w:marBottom w:val="0"/>
          <w:divBdr>
            <w:top w:val="none" w:sz="0" w:space="0" w:color="auto"/>
            <w:left w:val="none" w:sz="0" w:space="0" w:color="auto"/>
            <w:bottom w:val="none" w:sz="0" w:space="0" w:color="auto"/>
            <w:right w:val="none" w:sz="0" w:space="0" w:color="auto"/>
          </w:divBdr>
          <w:divsChild>
            <w:div w:id="1835367186">
              <w:marLeft w:val="0"/>
              <w:marRight w:val="0"/>
              <w:marTop w:val="0"/>
              <w:marBottom w:val="0"/>
              <w:divBdr>
                <w:top w:val="none" w:sz="0" w:space="0" w:color="auto"/>
                <w:left w:val="none" w:sz="0" w:space="0" w:color="auto"/>
                <w:bottom w:val="none" w:sz="0" w:space="0" w:color="auto"/>
                <w:right w:val="none" w:sz="0" w:space="0" w:color="auto"/>
              </w:divBdr>
            </w:div>
          </w:divsChild>
        </w:div>
        <w:div w:id="1638758534">
          <w:marLeft w:val="0"/>
          <w:marRight w:val="0"/>
          <w:marTop w:val="0"/>
          <w:marBottom w:val="0"/>
          <w:divBdr>
            <w:top w:val="none" w:sz="0" w:space="0" w:color="auto"/>
            <w:left w:val="none" w:sz="0" w:space="0" w:color="auto"/>
            <w:bottom w:val="none" w:sz="0" w:space="0" w:color="auto"/>
            <w:right w:val="none" w:sz="0" w:space="0" w:color="auto"/>
          </w:divBdr>
          <w:divsChild>
            <w:div w:id="84345678">
              <w:marLeft w:val="0"/>
              <w:marRight w:val="0"/>
              <w:marTop w:val="0"/>
              <w:marBottom w:val="0"/>
              <w:divBdr>
                <w:top w:val="none" w:sz="0" w:space="0" w:color="auto"/>
                <w:left w:val="none" w:sz="0" w:space="0" w:color="auto"/>
                <w:bottom w:val="none" w:sz="0" w:space="0" w:color="auto"/>
                <w:right w:val="none" w:sz="0" w:space="0" w:color="auto"/>
              </w:divBdr>
            </w:div>
            <w:div w:id="155846170">
              <w:marLeft w:val="0"/>
              <w:marRight w:val="0"/>
              <w:marTop w:val="0"/>
              <w:marBottom w:val="0"/>
              <w:divBdr>
                <w:top w:val="none" w:sz="0" w:space="0" w:color="auto"/>
                <w:left w:val="none" w:sz="0" w:space="0" w:color="auto"/>
                <w:bottom w:val="none" w:sz="0" w:space="0" w:color="auto"/>
                <w:right w:val="none" w:sz="0" w:space="0" w:color="auto"/>
              </w:divBdr>
            </w:div>
            <w:div w:id="757873007">
              <w:marLeft w:val="0"/>
              <w:marRight w:val="0"/>
              <w:marTop w:val="0"/>
              <w:marBottom w:val="0"/>
              <w:divBdr>
                <w:top w:val="none" w:sz="0" w:space="0" w:color="auto"/>
                <w:left w:val="none" w:sz="0" w:space="0" w:color="auto"/>
                <w:bottom w:val="none" w:sz="0" w:space="0" w:color="auto"/>
                <w:right w:val="none" w:sz="0" w:space="0" w:color="auto"/>
              </w:divBdr>
            </w:div>
            <w:div w:id="1721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2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B6EBB4-BEE0-4B56-9FA0-2B16C158E048}">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2.xml><?xml version="1.0" encoding="utf-8"?>
<ds:datastoreItem xmlns:ds="http://schemas.openxmlformats.org/officeDocument/2006/customXml" ds:itemID="{0EAF1E60-BBE9-4E20-89F5-13270AA9FA37}">
  <ds:schemaRefs>
    <ds:schemaRef ds:uri="http://schemas.microsoft.com/sharepoint/v3/contenttype/form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E394F3E2-D7B5-4897-985A-083916864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4135</Words>
  <Characters>23573</Characters>
  <Application>Microsoft Office Word</Application>
  <DocSecurity>0</DocSecurity>
  <Lines>196</Lines>
  <Paragraphs>55</Paragraphs>
  <ScaleCrop>false</ScaleCrop>
  <Manager/>
  <Company/>
  <LinksUpToDate>false</LinksUpToDate>
  <CharactersWithSpaces>27653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Prinz</cp:lastModifiedBy>
  <cp:revision>55</cp:revision>
  <dcterms:created xsi:type="dcterms:W3CDTF">2024-09-20T18:12:00Z</dcterms:created>
  <dcterms:modified xsi:type="dcterms:W3CDTF">2024-10-10T16:00:00Z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284</vt:lpwstr>
  </property>
  <property fmtid="{D5CDD505-2E9C-101B-9397-08002B2CF9AE}" pid="3" name="ContentTypeId">
    <vt:lpwstr>0x010100D7AA81958DC084408AFBF0B55E9068CD</vt:lpwstr>
  </property>
  <property fmtid="{D5CDD505-2E9C-101B-9397-08002B2CF9AE}" pid="4" name="MediaServiceImageTags">
    <vt:lpwstr/>
  </property>
</Properties>
</file>